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74861" w14:textId="77777777" w:rsidR="008757CB" w:rsidRDefault="00B952A5">
      <w:pPr>
        <w:pStyle w:val="Title"/>
      </w:pPr>
      <w:r>
        <w:t>Թեստ</w:t>
      </w:r>
      <w:r>
        <w:t xml:space="preserve"> </w:t>
      </w:r>
      <w:r>
        <w:t>Դիզայն</w:t>
      </w:r>
      <w:r>
        <w:t xml:space="preserve"> </w:t>
      </w:r>
      <w:r>
        <w:t>Տեխնիկայի</w:t>
      </w:r>
      <w:r>
        <w:t xml:space="preserve"> </w:t>
      </w:r>
      <w:r>
        <w:t>Ընտրություն</w:t>
      </w:r>
    </w:p>
    <w:p w14:paraId="02E0846A" w14:textId="77777777" w:rsidR="008757CB" w:rsidRPr="004B6C2B" w:rsidRDefault="00B952A5">
      <w:pPr>
        <w:rPr>
          <w:rFonts w:ascii="Sylfaen" w:hAnsi="Sylfaen"/>
          <w:b/>
          <w:bCs/>
          <w:sz w:val="24"/>
          <w:szCs w:val="24"/>
        </w:rPr>
      </w:pPr>
      <w:r w:rsidRPr="004B6C2B">
        <w:rPr>
          <w:rFonts w:ascii="Sylfaen" w:hAnsi="Sylfaen"/>
          <w:b/>
          <w:bCs/>
          <w:sz w:val="24"/>
          <w:szCs w:val="24"/>
        </w:rPr>
        <w:t>Ընտրված</w:t>
      </w:r>
      <w:r w:rsidRPr="004B6C2B">
        <w:rPr>
          <w:rFonts w:ascii="Sylfaen" w:hAnsi="Sylfaen"/>
          <w:b/>
          <w:bCs/>
          <w:sz w:val="24"/>
          <w:szCs w:val="24"/>
        </w:rPr>
        <w:t xml:space="preserve"> </w:t>
      </w:r>
      <w:r w:rsidRPr="004B6C2B">
        <w:rPr>
          <w:rFonts w:ascii="Sylfaen" w:hAnsi="Sylfaen"/>
          <w:b/>
          <w:bCs/>
          <w:sz w:val="24"/>
          <w:szCs w:val="24"/>
        </w:rPr>
        <w:t>Թեստ</w:t>
      </w:r>
      <w:r w:rsidRPr="004B6C2B">
        <w:rPr>
          <w:rFonts w:ascii="Sylfaen" w:hAnsi="Sylfaen"/>
          <w:b/>
          <w:bCs/>
          <w:sz w:val="24"/>
          <w:szCs w:val="24"/>
        </w:rPr>
        <w:t xml:space="preserve"> </w:t>
      </w:r>
      <w:r w:rsidRPr="004B6C2B">
        <w:rPr>
          <w:rFonts w:ascii="Sylfaen" w:hAnsi="Sylfaen"/>
          <w:b/>
          <w:bCs/>
          <w:sz w:val="24"/>
          <w:szCs w:val="24"/>
        </w:rPr>
        <w:t>Դիզայն</w:t>
      </w:r>
      <w:r w:rsidRPr="004B6C2B">
        <w:rPr>
          <w:rFonts w:ascii="Sylfaen" w:hAnsi="Sylfaen"/>
          <w:b/>
          <w:bCs/>
          <w:sz w:val="24"/>
          <w:szCs w:val="24"/>
        </w:rPr>
        <w:t xml:space="preserve"> </w:t>
      </w:r>
      <w:r w:rsidRPr="004B6C2B">
        <w:rPr>
          <w:rFonts w:ascii="Sylfaen" w:hAnsi="Sylfaen"/>
          <w:b/>
          <w:bCs/>
          <w:sz w:val="24"/>
          <w:szCs w:val="24"/>
        </w:rPr>
        <w:t>Տեխնիկան</w:t>
      </w:r>
      <w:r w:rsidRPr="004B6C2B">
        <w:rPr>
          <w:rFonts w:ascii="Sylfaen" w:hAnsi="Sylfaen"/>
          <w:b/>
          <w:bCs/>
          <w:sz w:val="24"/>
          <w:szCs w:val="24"/>
        </w:rPr>
        <w:t>: Boundary Value Analysis (</w:t>
      </w:r>
      <w:r w:rsidRPr="004B6C2B">
        <w:rPr>
          <w:rFonts w:ascii="Sylfaen" w:hAnsi="Sylfaen"/>
          <w:b/>
          <w:bCs/>
          <w:sz w:val="24"/>
          <w:szCs w:val="24"/>
        </w:rPr>
        <w:t>Սահմանային</w:t>
      </w:r>
      <w:r w:rsidRPr="004B6C2B">
        <w:rPr>
          <w:rFonts w:ascii="Sylfaen" w:hAnsi="Sylfaen"/>
          <w:b/>
          <w:bCs/>
          <w:sz w:val="24"/>
          <w:szCs w:val="24"/>
        </w:rPr>
        <w:t xml:space="preserve"> </w:t>
      </w:r>
      <w:r w:rsidRPr="004B6C2B">
        <w:rPr>
          <w:rFonts w:ascii="Sylfaen" w:hAnsi="Sylfaen"/>
          <w:b/>
          <w:bCs/>
          <w:sz w:val="24"/>
          <w:szCs w:val="24"/>
        </w:rPr>
        <w:t>Արժեքների</w:t>
      </w:r>
      <w:r w:rsidRPr="004B6C2B">
        <w:rPr>
          <w:rFonts w:ascii="Sylfaen" w:hAnsi="Sylfaen"/>
          <w:b/>
          <w:bCs/>
          <w:sz w:val="24"/>
          <w:szCs w:val="24"/>
        </w:rPr>
        <w:t xml:space="preserve"> </w:t>
      </w:r>
      <w:r w:rsidRPr="004B6C2B">
        <w:rPr>
          <w:rFonts w:ascii="Sylfaen" w:hAnsi="Sylfaen"/>
          <w:b/>
          <w:bCs/>
          <w:sz w:val="24"/>
          <w:szCs w:val="24"/>
        </w:rPr>
        <w:t>Վերլուծություն</w:t>
      </w:r>
      <w:r w:rsidRPr="004B6C2B">
        <w:rPr>
          <w:rFonts w:ascii="Sylfaen" w:hAnsi="Sylfaen"/>
          <w:b/>
          <w:bCs/>
          <w:sz w:val="24"/>
          <w:szCs w:val="24"/>
        </w:rPr>
        <w:t>)</w:t>
      </w:r>
    </w:p>
    <w:p w14:paraId="7A447B72" w14:textId="77777777" w:rsidR="008757CB" w:rsidRPr="004B6C2B" w:rsidRDefault="00B952A5">
      <w:pPr>
        <w:rPr>
          <w:rFonts w:ascii="Sylfaen" w:hAnsi="Sylfaen"/>
          <w:b/>
          <w:bCs/>
          <w:sz w:val="24"/>
          <w:szCs w:val="24"/>
        </w:rPr>
      </w:pPr>
      <w:r w:rsidRPr="004B6C2B">
        <w:rPr>
          <w:rFonts w:ascii="Sylfaen" w:hAnsi="Sylfaen"/>
          <w:sz w:val="24"/>
          <w:szCs w:val="24"/>
        </w:rPr>
        <w:br/>
      </w:r>
      <w:r w:rsidRPr="004B6C2B">
        <w:rPr>
          <w:rFonts w:ascii="Sylfaen" w:hAnsi="Sylfaen"/>
          <w:b/>
          <w:bCs/>
          <w:sz w:val="24"/>
          <w:szCs w:val="24"/>
        </w:rPr>
        <w:t>Boundary Value Analysis-</w:t>
      </w:r>
      <w:r w:rsidRPr="004B6C2B">
        <w:rPr>
          <w:rFonts w:ascii="Sylfaen" w:hAnsi="Sylfaen"/>
          <w:b/>
          <w:bCs/>
          <w:sz w:val="24"/>
          <w:szCs w:val="24"/>
        </w:rPr>
        <w:t>ի</w:t>
      </w:r>
      <w:r w:rsidRPr="004B6C2B">
        <w:rPr>
          <w:rFonts w:ascii="Sylfaen" w:hAnsi="Sylfaen"/>
          <w:b/>
          <w:bCs/>
          <w:sz w:val="24"/>
          <w:szCs w:val="24"/>
        </w:rPr>
        <w:t xml:space="preserve"> </w:t>
      </w:r>
      <w:r w:rsidRPr="004B6C2B">
        <w:rPr>
          <w:rFonts w:ascii="Sylfaen" w:hAnsi="Sylfaen"/>
          <w:b/>
          <w:bCs/>
          <w:sz w:val="24"/>
          <w:szCs w:val="24"/>
        </w:rPr>
        <w:t>նկարագրություն</w:t>
      </w:r>
    </w:p>
    <w:p w14:paraId="3040B350" w14:textId="77777777" w:rsidR="008757CB" w:rsidRPr="004B6C2B" w:rsidRDefault="00B952A5">
      <w:pPr>
        <w:rPr>
          <w:rFonts w:ascii="Sylfaen" w:hAnsi="Sylfaen"/>
          <w:sz w:val="24"/>
          <w:szCs w:val="24"/>
        </w:rPr>
      </w:pPr>
      <w:r w:rsidRPr="004B6C2B">
        <w:rPr>
          <w:rFonts w:ascii="Sylfaen" w:hAnsi="Sylfaen"/>
          <w:sz w:val="24"/>
          <w:szCs w:val="24"/>
        </w:rPr>
        <w:t>Boundary Value Analysis-</w:t>
      </w:r>
      <w:r w:rsidRPr="004B6C2B">
        <w:rPr>
          <w:rFonts w:ascii="Sylfaen" w:hAnsi="Sylfaen"/>
          <w:sz w:val="24"/>
          <w:szCs w:val="24"/>
        </w:rPr>
        <w:t>ը</w:t>
      </w:r>
      <w:r w:rsidRPr="004B6C2B">
        <w:rPr>
          <w:rFonts w:ascii="Sylfaen" w:hAnsi="Sylfaen"/>
          <w:sz w:val="24"/>
          <w:szCs w:val="24"/>
        </w:rPr>
        <w:t xml:space="preserve"> (BVA) </w:t>
      </w:r>
      <w:r w:rsidRPr="004B6C2B">
        <w:rPr>
          <w:rFonts w:ascii="Sylfaen" w:hAnsi="Sylfaen"/>
          <w:sz w:val="24"/>
          <w:szCs w:val="24"/>
        </w:rPr>
        <w:t>թեստավորման</w:t>
      </w:r>
      <w:r w:rsidRPr="004B6C2B">
        <w:rPr>
          <w:rFonts w:ascii="Sylfaen" w:hAnsi="Sylfaen"/>
          <w:sz w:val="24"/>
          <w:szCs w:val="24"/>
        </w:rPr>
        <w:t xml:space="preserve"> </w:t>
      </w:r>
      <w:r w:rsidRPr="004B6C2B">
        <w:rPr>
          <w:rFonts w:ascii="Sylfaen" w:hAnsi="Sylfaen"/>
          <w:sz w:val="24"/>
          <w:szCs w:val="24"/>
        </w:rPr>
        <w:t>տեխնիկա</w:t>
      </w:r>
      <w:r w:rsidRPr="004B6C2B">
        <w:rPr>
          <w:rFonts w:ascii="Sylfaen" w:hAnsi="Sylfaen"/>
          <w:sz w:val="24"/>
          <w:szCs w:val="24"/>
        </w:rPr>
        <w:t xml:space="preserve"> </w:t>
      </w:r>
      <w:r w:rsidRPr="004B6C2B">
        <w:rPr>
          <w:rFonts w:ascii="Sylfaen" w:hAnsi="Sylfaen"/>
          <w:sz w:val="24"/>
          <w:szCs w:val="24"/>
        </w:rPr>
        <w:t>է</w:t>
      </w:r>
      <w:r w:rsidRPr="004B6C2B">
        <w:rPr>
          <w:rFonts w:ascii="Sylfaen" w:hAnsi="Sylfaen"/>
          <w:sz w:val="24"/>
          <w:szCs w:val="24"/>
        </w:rPr>
        <w:t xml:space="preserve">, </w:t>
      </w:r>
      <w:r w:rsidRPr="004B6C2B">
        <w:rPr>
          <w:rFonts w:ascii="Sylfaen" w:hAnsi="Sylfaen"/>
          <w:sz w:val="24"/>
          <w:szCs w:val="24"/>
        </w:rPr>
        <w:t>որն</w:t>
      </w:r>
      <w:r w:rsidRPr="004B6C2B">
        <w:rPr>
          <w:rFonts w:ascii="Sylfaen" w:hAnsi="Sylfaen"/>
          <w:sz w:val="24"/>
          <w:szCs w:val="24"/>
        </w:rPr>
        <w:t xml:space="preserve"> </w:t>
      </w:r>
      <w:r w:rsidRPr="004B6C2B">
        <w:rPr>
          <w:rFonts w:ascii="Sylfaen" w:hAnsi="Sylfaen"/>
          <w:sz w:val="24"/>
          <w:szCs w:val="24"/>
        </w:rPr>
        <w:t>օգտագործվում</w:t>
      </w:r>
      <w:r w:rsidRPr="004B6C2B">
        <w:rPr>
          <w:rFonts w:ascii="Sylfaen" w:hAnsi="Sylfaen"/>
          <w:sz w:val="24"/>
          <w:szCs w:val="24"/>
        </w:rPr>
        <w:t xml:space="preserve"> </w:t>
      </w:r>
      <w:r w:rsidRPr="004B6C2B">
        <w:rPr>
          <w:rFonts w:ascii="Sylfaen" w:hAnsi="Sylfaen"/>
          <w:sz w:val="24"/>
          <w:szCs w:val="24"/>
        </w:rPr>
        <w:t>է</w:t>
      </w:r>
      <w:r w:rsidRPr="004B6C2B">
        <w:rPr>
          <w:rFonts w:ascii="Sylfaen" w:hAnsi="Sylfaen"/>
          <w:sz w:val="24"/>
          <w:szCs w:val="24"/>
        </w:rPr>
        <w:t xml:space="preserve"> </w:t>
      </w:r>
      <w:r w:rsidRPr="004B6C2B">
        <w:rPr>
          <w:rFonts w:ascii="Sylfaen" w:hAnsi="Sylfaen"/>
          <w:sz w:val="24"/>
          <w:szCs w:val="24"/>
        </w:rPr>
        <w:t>ֆունկցիոնալության</w:t>
      </w:r>
      <w:r w:rsidRPr="004B6C2B">
        <w:rPr>
          <w:rFonts w:ascii="Sylfaen" w:hAnsi="Sylfaen"/>
          <w:sz w:val="24"/>
          <w:szCs w:val="24"/>
        </w:rPr>
        <w:t xml:space="preserve"> </w:t>
      </w:r>
      <w:r w:rsidRPr="004B6C2B">
        <w:rPr>
          <w:rFonts w:ascii="Sylfaen" w:hAnsi="Sylfaen"/>
          <w:sz w:val="24"/>
          <w:szCs w:val="24"/>
        </w:rPr>
        <w:t>ծայրամասային</w:t>
      </w:r>
      <w:r w:rsidRPr="004B6C2B">
        <w:rPr>
          <w:rFonts w:ascii="Sylfaen" w:hAnsi="Sylfaen"/>
          <w:sz w:val="24"/>
          <w:szCs w:val="24"/>
        </w:rPr>
        <w:t xml:space="preserve"> </w:t>
      </w:r>
      <w:r w:rsidRPr="004B6C2B">
        <w:rPr>
          <w:rFonts w:ascii="Sylfaen" w:hAnsi="Sylfaen"/>
          <w:sz w:val="24"/>
          <w:szCs w:val="24"/>
        </w:rPr>
        <w:t>կամ</w:t>
      </w:r>
      <w:r w:rsidRPr="004B6C2B">
        <w:rPr>
          <w:rFonts w:ascii="Sylfaen" w:hAnsi="Sylfaen"/>
          <w:sz w:val="24"/>
          <w:szCs w:val="24"/>
        </w:rPr>
        <w:t xml:space="preserve"> </w:t>
      </w:r>
      <w:r w:rsidRPr="004B6C2B">
        <w:rPr>
          <w:rFonts w:ascii="Sylfaen" w:hAnsi="Sylfaen"/>
          <w:sz w:val="24"/>
          <w:szCs w:val="24"/>
        </w:rPr>
        <w:t>սահմանային</w:t>
      </w:r>
      <w:r w:rsidRPr="004B6C2B">
        <w:rPr>
          <w:rFonts w:ascii="Sylfaen" w:hAnsi="Sylfaen"/>
          <w:sz w:val="24"/>
          <w:szCs w:val="24"/>
        </w:rPr>
        <w:t xml:space="preserve"> </w:t>
      </w:r>
      <w:r w:rsidRPr="004B6C2B">
        <w:rPr>
          <w:rFonts w:ascii="Sylfaen" w:hAnsi="Sylfaen"/>
          <w:sz w:val="24"/>
          <w:szCs w:val="24"/>
        </w:rPr>
        <w:t>արժեքների</w:t>
      </w:r>
      <w:r w:rsidRPr="004B6C2B">
        <w:rPr>
          <w:rFonts w:ascii="Sylfaen" w:hAnsi="Sylfaen"/>
          <w:sz w:val="24"/>
          <w:szCs w:val="24"/>
        </w:rPr>
        <w:t xml:space="preserve"> </w:t>
      </w:r>
      <w:r w:rsidRPr="004B6C2B">
        <w:rPr>
          <w:rFonts w:ascii="Sylfaen" w:hAnsi="Sylfaen"/>
          <w:sz w:val="24"/>
          <w:szCs w:val="24"/>
        </w:rPr>
        <w:t>ստուգման</w:t>
      </w:r>
      <w:r w:rsidRPr="004B6C2B">
        <w:rPr>
          <w:rFonts w:ascii="Sylfaen" w:hAnsi="Sylfaen"/>
          <w:sz w:val="24"/>
          <w:szCs w:val="24"/>
        </w:rPr>
        <w:t xml:space="preserve"> </w:t>
      </w:r>
      <w:r w:rsidRPr="004B6C2B">
        <w:rPr>
          <w:rFonts w:ascii="Sylfaen" w:hAnsi="Sylfaen"/>
          <w:sz w:val="24"/>
          <w:szCs w:val="24"/>
        </w:rPr>
        <w:t>համար</w:t>
      </w:r>
      <w:r w:rsidRPr="004B6C2B">
        <w:rPr>
          <w:rFonts w:ascii="Sylfaen" w:hAnsi="Sylfaen"/>
          <w:sz w:val="24"/>
          <w:szCs w:val="24"/>
        </w:rPr>
        <w:t xml:space="preserve">: </w:t>
      </w:r>
      <w:r w:rsidRPr="004B6C2B">
        <w:rPr>
          <w:rFonts w:ascii="Sylfaen" w:hAnsi="Sylfaen"/>
          <w:sz w:val="24"/>
          <w:szCs w:val="24"/>
        </w:rPr>
        <w:t>Այս</w:t>
      </w:r>
      <w:r w:rsidRPr="004B6C2B">
        <w:rPr>
          <w:rFonts w:ascii="Sylfaen" w:hAnsi="Sylfaen"/>
          <w:sz w:val="24"/>
          <w:szCs w:val="24"/>
        </w:rPr>
        <w:t xml:space="preserve"> </w:t>
      </w:r>
      <w:r w:rsidRPr="004B6C2B">
        <w:rPr>
          <w:rFonts w:ascii="Sylfaen" w:hAnsi="Sylfaen"/>
          <w:sz w:val="24"/>
          <w:szCs w:val="24"/>
        </w:rPr>
        <w:t>տեխնիկան</w:t>
      </w:r>
      <w:r w:rsidRPr="004B6C2B">
        <w:rPr>
          <w:rFonts w:ascii="Sylfaen" w:hAnsi="Sylfaen"/>
          <w:sz w:val="24"/>
          <w:szCs w:val="24"/>
        </w:rPr>
        <w:t xml:space="preserve"> </w:t>
      </w:r>
      <w:r w:rsidRPr="004B6C2B">
        <w:rPr>
          <w:rFonts w:ascii="Sylfaen" w:hAnsi="Sylfaen"/>
          <w:sz w:val="24"/>
          <w:szCs w:val="24"/>
        </w:rPr>
        <w:t>հիմնված</w:t>
      </w:r>
      <w:r w:rsidRPr="004B6C2B">
        <w:rPr>
          <w:rFonts w:ascii="Sylfaen" w:hAnsi="Sylfaen"/>
          <w:sz w:val="24"/>
          <w:szCs w:val="24"/>
        </w:rPr>
        <w:t xml:space="preserve"> </w:t>
      </w:r>
      <w:r w:rsidRPr="004B6C2B">
        <w:rPr>
          <w:rFonts w:ascii="Sylfaen" w:hAnsi="Sylfaen"/>
          <w:sz w:val="24"/>
          <w:szCs w:val="24"/>
        </w:rPr>
        <w:t>է</w:t>
      </w:r>
      <w:r w:rsidRPr="004B6C2B">
        <w:rPr>
          <w:rFonts w:ascii="Sylfaen" w:hAnsi="Sylfaen"/>
          <w:sz w:val="24"/>
          <w:szCs w:val="24"/>
        </w:rPr>
        <w:t xml:space="preserve"> </w:t>
      </w:r>
      <w:r w:rsidRPr="004B6C2B">
        <w:rPr>
          <w:rFonts w:ascii="Sylfaen" w:hAnsi="Sylfaen"/>
          <w:sz w:val="24"/>
          <w:szCs w:val="24"/>
        </w:rPr>
        <w:t>այն</w:t>
      </w:r>
      <w:r w:rsidRPr="004B6C2B">
        <w:rPr>
          <w:rFonts w:ascii="Sylfaen" w:hAnsi="Sylfaen"/>
          <w:sz w:val="24"/>
          <w:szCs w:val="24"/>
        </w:rPr>
        <w:t xml:space="preserve"> </w:t>
      </w:r>
      <w:r w:rsidRPr="004B6C2B">
        <w:rPr>
          <w:rFonts w:ascii="Sylfaen" w:hAnsi="Sylfaen"/>
          <w:sz w:val="24"/>
          <w:szCs w:val="24"/>
        </w:rPr>
        <w:t>ենթադրության</w:t>
      </w:r>
      <w:r w:rsidRPr="004B6C2B">
        <w:rPr>
          <w:rFonts w:ascii="Sylfaen" w:hAnsi="Sylfaen"/>
          <w:sz w:val="24"/>
          <w:szCs w:val="24"/>
        </w:rPr>
        <w:t xml:space="preserve"> </w:t>
      </w:r>
      <w:r w:rsidRPr="004B6C2B">
        <w:rPr>
          <w:rFonts w:ascii="Sylfaen" w:hAnsi="Sylfaen"/>
          <w:sz w:val="24"/>
          <w:szCs w:val="24"/>
        </w:rPr>
        <w:t>վրա</w:t>
      </w:r>
      <w:r w:rsidRPr="004B6C2B">
        <w:rPr>
          <w:rFonts w:ascii="Sylfaen" w:hAnsi="Sylfaen"/>
          <w:sz w:val="24"/>
          <w:szCs w:val="24"/>
        </w:rPr>
        <w:t xml:space="preserve">, </w:t>
      </w:r>
      <w:r w:rsidRPr="004B6C2B">
        <w:rPr>
          <w:rFonts w:ascii="Sylfaen" w:hAnsi="Sylfaen"/>
          <w:sz w:val="24"/>
          <w:szCs w:val="24"/>
        </w:rPr>
        <w:t>որ</w:t>
      </w:r>
      <w:r w:rsidRPr="004B6C2B">
        <w:rPr>
          <w:rFonts w:ascii="Sylfaen" w:hAnsi="Sylfaen"/>
          <w:sz w:val="24"/>
          <w:szCs w:val="24"/>
        </w:rPr>
        <w:t xml:space="preserve"> </w:t>
      </w:r>
      <w:r w:rsidRPr="004B6C2B">
        <w:rPr>
          <w:rFonts w:ascii="Sylfaen" w:hAnsi="Sylfaen"/>
          <w:sz w:val="24"/>
          <w:szCs w:val="24"/>
        </w:rPr>
        <w:t>սխալները</w:t>
      </w:r>
      <w:r w:rsidRPr="004B6C2B">
        <w:rPr>
          <w:rFonts w:ascii="Sylfaen" w:hAnsi="Sylfaen"/>
          <w:sz w:val="24"/>
          <w:szCs w:val="24"/>
        </w:rPr>
        <w:t xml:space="preserve"> </w:t>
      </w:r>
      <w:r w:rsidRPr="004B6C2B">
        <w:rPr>
          <w:rFonts w:ascii="Sylfaen" w:hAnsi="Sylfaen"/>
          <w:sz w:val="24"/>
          <w:szCs w:val="24"/>
        </w:rPr>
        <w:t>հաճախակի</w:t>
      </w:r>
      <w:r w:rsidRPr="004B6C2B">
        <w:rPr>
          <w:rFonts w:ascii="Sylfaen" w:hAnsi="Sylfaen"/>
          <w:sz w:val="24"/>
          <w:szCs w:val="24"/>
        </w:rPr>
        <w:t xml:space="preserve"> </w:t>
      </w:r>
      <w:r w:rsidRPr="004B6C2B">
        <w:rPr>
          <w:rFonts w:ascii="Sylfaen" w:hAnsi="Sylfaen"/>
          <w:sz w:val="24"/>
          <w:szCs w:val="24"/>
        </w:rPr>
        <w:t>հանդիպում</w:t>
      </w:r>
      <w:r w:rsidRPr="004B6C2B">
        <w:rPr>
          <w:rFonts w:ascii="Sylfaen" w:hAnsi="Sylfaen"/>
          <w:sz w:val="24"/>
          <w:szCs w:val="24"/>
        </w:rPr>
        <w:t xml:space="preserve"> </w:t>
      </w:r>
      <w:r w:rsidRPr="004B6C2B">
        <w:rPr>
          <w:rFonts w:ascii="Sylfaen" w:hAnsi="Sylfaen"/>
          <w:sz w:val="24"/>
          <w:szCs w:val="24"/>
        </w:rPr>
        <w:t>են</w:t>
      </w:r>
      <w:r w:rsidRPr="004B6C2B">
        <w:rPr>
          <w:rFonts w:ascii="Sylfaen" w:hAnsi="Sylfaen"/>
          <w:sz w:val="24"/>
          <w:szCs w:val="24"/>
        </w:rPr>
        <w:t xml:space="preserve"> </w:t>
      </w:r>
      <w:r w:rsidRPr="004B6C2B">
        <w:rPr>
          <w:rFonts w:ascii="Sylfaen" w:hAnsi="Sylfaen"/>
          <w:sz w:val="24"/>
          <w:szCs w:val="24"/>
        </w:rPr>
        <w:t>սահմանային</w:t>
      </w:r>
      <w:r w:rsidRPr="004B6C2B">
        <w:rPr>
          <w:rFonts w:ascii="Sylfaen" w:hAnsi="Sylfaen"/>
          <w:sz w:val="24"/>
          <w:szCs w:val="24"/>
        </w:rPr>
        <w:t xml:space="preserve"> </w:t>
      </w:r>
      <w:r w:rsidRPr="004B6C2B">
        <w:rPr>
          <w:rFonts w:ascii="Sylfaen" w:hAnsi="Sylfaen"/>
          <w:sz w:val="24"/>
          <w:szCs w:val="24"/>
        </w:rPr>
        <w:t>արժեքների</w:t>
      </w:r>
      <w:r w:rsidRPr="004B6C2B">
        <w:rPr>
          <w:rFonts w:ascii="Sylfaen" w:hAnsi="Sylfaen"/>
          <w:sz w:val="24"/>
          <w:szCs w:val="24"/>
        </w:rPr>
        <w:t xml:space="preserve"> </w:t>
      </w:r>
      <w:r w:rsidRPr="004B6C2B">
        <w:rPr>
          <w:rFonts w:ascii="Sylfaen" w:hAnsi="Sylfaen"/>
          <w:sz w:val="24"/>
          <w:szCs w:val="24"/>
        </w:rPr>
        <w:t>մոտ</w:t>
      </w:r>
      <w:r w:rsidRPr="004B6C2B">
        <w:rPr>
          <w:rFonts w:ascii="Sylfaen" w:hAnsi="Sylfaen"/>
          <w:sz w:val="24"/>
          <w:szCs w:val="24"/>
        </w:rPr>
        <w:t xml:space="preserve">, </w:t>
      </w:r>
      <w:r w:rsidRPr="004B6C2B">
        <w:rPr>
          <w:rFonts w:ascii="Sylfaen" w:hAnsi="Sylfaen"/>
          <w:sz w:val="24"/>
          <w:szCs w:val="24"/>
        </w:rPr>
        <w:t>ուստի</w:t>
      </w:r>
      <w:r w:rsidRPr="004B6C2B">
        <w:rPr>
          <w:rFonts w:ascii="Sylfaen" w:hAnsi="Sylfaen"/>
          <w:sz w:val="24"/>
          <w:szCs w:val="24"/>
        </w:rPr>
        <w:t xml:space="preserve"> </w:t>
      </w:r>
      <w:r w:rsidRPr="004B6C2B">
        <w:rPr>
          <w:rFonts w:ascii="Sylfaen" w:hAnsi="Sylfaen"/>
          <w:sz w:val="24"/>
          <w:szCs w:val="24"/>
        </w:rPr>
        <w:t>այդ</w:t>
      </w:r>
      <w:r w:rsidRPr="004B6C2B">
        <w:rPr>
          <w:rFonts w:ascii="Sylfaen" w:hAnsi="Sylfaen"/>
          <w:sz w:val="24"/>
          <w:szCs w:val="24"/>
        </w:rPr>
        <w:t xml:space="preserve"> </w:t>
      </w:r>
      <w:r w:rsidRPr="004B6C2B">
        <w:rPr>
          <w:rFonts w:ascii="Sylfaen" w:hAnsi="Sylfaen"/>
          <w:sz w:val="24"/>
          <w:szCs w:val="24"/>
        </w:rPr>
        <w:t>կետերում</w:t>
      </w:r>
      <w:r w:rsidRPr="004B6C2B">
        <w:rPr>
          <w:rFonts w:ascii="Sylfaen" w:hAnsi="Sylfaen"/>
          <w:sz w:val="24"/>
          <w:szCs w:val="24"/>
        </w:rPr>
        <w:t xml:space="preserve"> </w:t>
      </w:r>
      <w:r w:rsidRPr="004B6C2B">
        <w:rPr>
          <w:rFonts w:ascii="Sylfaen" w:hAnsi="Sylfaen"/>
          <w:sz w:val="24"/>
          <w:szCs w:val="24"/>
        </w:rPr>
        <w:t>թեստավորումն</w:t>
      </w:r>
      <w:r w:rsidRPr="004B6C2B">
        <w:rPr>
          <w:rFonts w:ascii="Sylfaen" w:hAnsi="Sylfaen"/>
          <w:sz w:val="24"/>
          <w:szCs w:val="24"/>
        </w:rPr>
        <w:t xml:space="preserve"> </w:t>
      </w:r>
      <w:r w:rsidRPr="004B6C2B">
        <w:rPr>
          <w:rFonts w:ascii="Sylfaen" w:hAnsi="Sylfaen"/>
          <w:sz w:val="24"/>
          <w:szCs w:val="24"/>
        </w:rPr>
        <w:t>առավել</w:t>
      </w:r>
      <w:r w:rsidRPr="004B6C2B">
        <w:rPr>
          <w:rFonts w:ascii="Sylfaen" w:hAnsi="Sylfaen"/>
          <w:sz w:val="24"/>
          <w:szCs w:val="24"/>
        </w:rPr>
        <w:t xml:space="preserve"> </w:t>
      </w:r>
      <w:r w:rsidRPr="004B6C2B">
        <w:rPr>
          <w:rFonts w:ascii="Sylfaen" w:hAnsi="Sylfaen"/>
          <w:sz w:val="24"/>
          <w:szCs w:val="24"/>
        </w:rPr>
        <w:t>կարևոր</w:t>
      </w:r>
      <w:r w:rsidRPr="004B6C2B">
        <w:rPr>
          <w:rFonts w:ascii="Sylfaen" w:hAnsi="Sylfaen"/>
          <w:sz w:val="24"/>
          <w:szCs w:val="24"/>
        </w:rPr>
        <w:t xml:space="preserve"> </w:t>
      </w:r>
      <w:r w:rsidRPr="004B6C2B">
        <w:rPr>
          <w:rFonts w:ascii="Sylfaen" w:hAnsi="Sylfaen"/>
          <w:sz w:val="24"/>
          <w:szCs w:val="24"/>
        </w:rPr>
        <w:t>է</w:t>
      </w:r>
      <w:r w:rsidRPr="004B6C2B">
        <w:rPr>
          <w:rFonts w:ascii="Sylfaen" w:hAnsi="Sylfaen"/>
          <w:sz w:val="24"/>
          <w:szCs w:val="24"/>
        </w:rPr>
        <w:t>:</w:t>
      </w:r>
    </w:p>
    <w:p w14:paraId="3D2BC806" w14:textId="77777777" w:rsidR="008757CB" w:rsidRPr="004B6C2B" w:rsidRDefault="00B952A5">
      <w:pPr>
        <w:rPr>
          <w:rFonts w:ascii="Sylfaen" w:hAnsi="Sylfaen"/>
          <w:b/>
          <w:bCs/>
          <w:sz w:val="24"/>
          <w:szCs w:val="24"/>
        </w:rPr>
      </w:pPr>
      <w:r w:rsidRPr="004B6C2B">
        <w:rPr>
          <w:rFonts w:ascii="Sylfaen" w:hAnsi="Sylfaen"/>
          <w:sz w:val="24"/>
          <w:szCs w:val="24"/>
        </w:rPr>
        <w:br/>
      </w:r>
      <w:r w:rsidRPr="004B6C2B">
        <w:rPr>
          <w:rFonts w:ascii="Sylfaen" w:hAnsi="Sylfaen"/>
          <w:b/>
          <w:bCs/>
          <w:sz w:val="24"/>
          <w:szCs w:val="24"/>
        </w:rPr>
        <w:t>Տեխնիկայի</w:t>
      </w:r>
      <w:r w:rsidRPr="004B6C2B">
        <w:rPr>
          <w:rFonts w:ascii="Sylfaen" w:hAnsi="Sylfaen"/>
          <w:b/>
          <w:bCs/>
          <w:sz w:val="24"/>
          <w:szCs w:val="24"/>
        </w:rPr>
        <w:t xml:space="preserve"> </w:t>
      </w:r>
      <w:r w:rsidRPr="004B6C2B">
        <w:rPr>
          <w:rFonts w:ascii="Sylfaen" w:hAnsi="Sylfaen"/>
          <w:b/>
          <w:bCs/>
          <w:sz w:val="24"/>
          <w:szCs w:val="24"/>
        </w:rPr>
        <w:t>Հիմնական</w:t>
      </w:r>
      <w:r w:rsidRPr="004B6C2B">
        <w:rPr>
          <w:rFonts w:ascii="Sylfaen" w:hAnsi="Sylfaen"/>
          <w:b/>
          <w:bCs/>
          <w:sz w:val="24"/>
          <w:szCs w:val="24"/>
        </w:rPr>
        <w:t xml:space="preserve"> </w:t>
      </w:r>
      <w:r w:rsidRPr="004B6C2B">
        <w:rPr>
          <w:rFonts w:ascii="Sylfaen" w:hAnsi="Sylfaen"/>
          <w:b/>
          <w:bCs/>
          <w:sz w:val="24"/>
          <w:szCs w:val="24"/>
        </w:rPr>
        <w:t>Սկզբունքնե</w:t>
      </w:r>
      <w:r w:rsidRPr="004B6C2B">
        <w:rPr>
          <w:rFonts w:ascii="Sylfaen" w:hAnsi="Sylfaen"/>
          <w:b/>
          <w:bCs/>
          <w:sz w:val="24"/>
          <w:szCs w:val="24"/>
        </w:rPr>
        <w:t>րը</w:t>
      </w:r>
    </w:p>
    <w:p w14:paraId="063E4DA4" w14:textId="77777777" w:rsidR="004B6C2B" w:rsidRDefault="00B952A5" w:rsidP="004B6C2B">
      <w:pPr>
        <w:pStyle w:val="ListParagraph"/>
        <w:numPr>
          <w:ilvl w:val="0"/>
          <w:numId w:val="10"/>
        </w:numPr>
        <w:rPr>
          <w:rFonts w:ascii="Sylfaen" w:hAnsi="Sylfaen"/>
          <w:sz w:val="24"/>
          <w:szCs w:val="24"/>
        </w:rPr>
      </w:pPr>
      <w:r w:rsidRPr="004B6C2B">
        <w:rPr>
          <w:rFonts w:ascii="Sylfaen" w:hAnsi="Sylfaen"/>
          <w:sz w:val="24"/>
          <w:szCs w:val="24"/>
        </w:rPr>
        <w:t>Սահմանային</w:t>
      </w:r>
      <w:r w:rsidRPr="004B6C2B">
        <w:rPr>
          <w:rFonts w:ascii="Sylfaen" w:hAnsi="Sylfaen"/>
          <w:sz w:val="24"/>
          <w:szCs w:val="24"/>
        </w:rPr>
        <w:t xml:space="preserve"> </w:t>
      </w:r>
      <w:r w:rsidRPr="004B6C2B">
        <w:rPr>
          <w:rFonts w:ascii="Sylfaen" w:hAnsi="Sylfaen"/>
          <w:sz w:val="24"/>
          <w:szCs w:val="24"/>
        </w:rPr>
        <w:t>արժեքների</w:t>
      </w:r>
      <w:r w:rsidRPr="004B6C2B">
        <w:rPr>
          <w:rFonts w:ascii="Sylfaen" w:hAnsi="Sylfaen"/>
          <w:sz w:val="24"/>
          <w:szCs w:val="24"/>
        </w:rPr>
        <w:t xml:space="preserve"> </w:t>
      </w:r>
      <w:r w:rsidRPr="004B6C2B">
        <w:rPr>
          <w:rFonts w:ascii="Sylfaen" w:hAnsi="Sylfaen"/>
          <w:sz w:val="24"/>
          <w:szCs w:val="24"/>
        </w:rPr>
        <w:t>ստուգում</w:t>
      </w:r>
      <w:r w:rsidRPr="004B6C2B">
        <w:rPr>
          <w:rFonts w:ascii="Sylfaen" w:hAnsi="Sylfaen"/>
          <w:sz w:val="24"/>
          <w:szCs w:val="24"/>
        </w:rPr>
        <w:t xml:space="preserve">: </w:t>
      </w:r>
      <w:r w:rsidRPr="004B6C2B">
        <w:rPr>
          <w:rFonts w:ascii="Sylfaen" w:hAnsi="Sylfaen"/>
          <w:sz w:val="24"/>
          <w:szCs w:val="24"/>
        </w:rPr>
        <w:t>Մուտքային</w:t>
      </w:r>
      <w:r w:rsidRPr="004B6C2B">
        <w:rPr>
          <w:rFonts w:ascii="Sylfaen" w:hAnsi="Sylfaen"/>
          <w:sz w:val="24"/>
          <w:szCs w:val="24"/>
        </w:rPr>
        <w:t xml:space="preserve"> </w:t>
      </w:r>
      <w:r w:rsidRPr="004B6C2B">
        <w:rPr>
          <w:rFonts w:ascii="Sylfaen" w:hAnsi="Sylfaen"/>
          <w:sz w:val="24"/>
          <w:szCs w:val="24"/>
        </w:rPr>
        <w:t>տվյալների</w:t>
      </w:r>
      <w:r w:rsidRPr="004B6C2B">
        <w:rPr>
          <w:rFonts w:ascii="Sylfaen" w:hAnsi="Sylfaen"/>
          <w:sz w:val="24"/>
          <w:szCs w:val="24"/>
        </w:rPr>
        <w:t xml:space="preserve"> </w:t>
      </w:r>
      <w:r w:rsidRPr="004B6C2B">
        <w:rPr>
          <w:rFonts w:ascii="Sylfaen" w:hAnsi="Sylfaen"/>
          <w:sz w:val="24"/>
          <w:szCs w:val="24"/>
        </w:rPr>
        <w:t>կամ</w:t>
      </w:r>
      <w:r w:rsidRPr="004B6C2B">
        <w:rPr>
          <w:rFonts w:ascii="Sylfaen" w:hAnsi="Sylfaen"/>
          <w:sz w:val="24"/>
          <w:szCs w:val="24"/>
        </w:rPr>
        <w:t xml:space="preserve"> </w:t>
      </w:r>
      <w:r w:rsidRPr="004B6C2B">
        <w:rPr>
          <w:rFonts w:ascii="Sylfaen" w:hAnsi="Sylfaen"/>
          <w:sz w:val="24"/>
          <w:szCs w:val="24"/>
        </w:rPr>
        <w:t>արդյունքների</w:t>
      </w:r>
      <w:r w:rsidRPr="004B6C2B">
        <w:rPr>
          <w:rFonts w:ascii="Sylfaen" w:hAnsi="Sylfaen"/>
          <w:sz w:val="24"/>
          <w:szCs w:val="24"/>
        </w:rPr>
        <w:t xml:space="preserve"> </w:t>
      </w:r>
      <w:r w:rsidRPr="004B6C2B">
        <w:rPr>
          <w:rFonts w:ascii="Sylfaen" w:hAnsi="Sylfaen"/>
          <w:sz w:val="24"/>
          <w:szCs w:val="24"/>
        </w:rPr>
        <w:t>սահմանային</w:t>
      </w:r>
      <w:r w:rsidRPr="004B6C2B">
        <w:rPr>
          <w:rFonts w:ascii="Sylfaen" w:hAnsi="Sylfaen"/>
          <w:sz w:val="24"/>
          <w:szCs w:val="24"/>
        </w:rPr>
        <w:t xml:space="preserve"> </w:t>
      </w:r>
      <w:r w:rsidRPr="004B6C2B">
        <w:rPr>
          <w:rFonts w:ascii="Sylfaen" w:hAnsi="Sylfaen"/>
          <w:sz w:val="24"/>
          <w:szCs w:val="24"/>
        </w:rPr>
        <w:t>կետերը</w:t>
      </w:r>
      <w:r w:rsidRPr="004B6C2B">
        <w:rPr>
          <w:rFonts w:ascii="Sylfaen" w:hAnsi="Sylfaen"/>
          <w:sz w:val="24"/>
          <w:szCs w:val="24"/>
        </w:rPr>
        <w:t xml:space="preserve"> </w:t>
      </w:r>
      <w:r w:rsidRPr="004B6C2B">
        <w:rPr>
          <w:rFonts w:ascii="Sylfaen" w:hAnsi="Sylfaen"/>
          <w:sz w:val="24"/>
          <w:szCs w:val="24"/>
        </w:rPr>
        <w:t>ընտրվում</w:t>
      </w:r>
      <w:r w:rsidRPr="004B6C2B">
        <w:rPr>
          <w:rFonts w:ascii="Sylfaen" w:hAnsi="Sylfaen"/>
          <w:sz w:val="24"/>
          <w:szCs w:val="24"/>
        </w:rPr>
        <w:t xml:space="preserve"> </w:t>
      </w:r>
      <w:proofErr w:type="spellStart"/>
      <w:r w:rsidRPr="004B6C2B">
        <w:rPr>
          <w:rFonts w:ascii="Sylfaen" w:hAnsi="Sylfaen"/>
          <w:sz w:val="24"/>
          <w:szCs w:val="24"/>
        </w:rPr>
        <w:t>են</w:t>
      </w:r>
      <w:proofErr w:type="spellEnd"/>
      <w:r w:rsidRPr="004B6C2B">
        <w:rPr>
          <w:rFonts w:ascii="Sylfaen" w:hAnsi="Sylfaen"/>
          <w:sz w:val="24"/>
          <w:szCs w:val="24"/>
        </w:rPr>
        <w:t xml:space="preserve"> </w:t>
      </w:r>
      <w:proofErr w:type="spellStart"/>
      <w:r w:rsidRPr="004B6C2B">
        <w:rPr>
          <w:rFonts w:ascii="Sylfaen" w:hAnsi="Sylfaen"/>
          <w:sz w:val="24"/>
          <w:szCs w:val="24"/>
        </w:rPr>
        <w:t>որպես</w:t>
      </w:r>
      <w:proofErr w:type="spellEnd"/>
      <w:r w:rsidRPr="004B6C2B">
        <w:rPr>
          <w:rFonts w:ascii="Sylfaen" w:hAnsi="Sylfaen"/>
          <w:sz w:val="24"/>
          <w:szCs w:val="24"/>
        </w:rPr>
        <w:t xml:space="preserve"> </w:t>
      </w:r>
      <w:proofErr w:type="spellStart"/>
      <w:r w:rsidRPr="004B6C2B">
        <w:rPr>
          <w:rFonts w:ascii="Sylfaen" w:hAnsi="Sylfaen"/>
          <w:sz w:val="24"/>
          <w:szCs w:val="24"/>
        </w:rPr>
        <w:t>թեստի</w:t>
      </w:r>
      <w:proofErr w:type="spellEnd"/>
      <w:r w:rsidRPr="004B6C2B">
        <w:rPr>
          <w:rFonts w:ascii="Sylfaen" w:hAnsi="Sylfaen"/>
          <w:sz w:val="24"/>
          <w:szCs w:val="24"/>
        </w:rPr>
        <w:t xml:space="preserve"> </w:t>
      </w:r>
      <w:proofErr w:type="spellStart"/>
      <w:r w:rsidRPr="004B6C2B">
        <w:rPr>
          <w:rFonts w:ascii="Sylfaen" w:hAnsi="Sylfaen"/>
          <w:sz w:val="24"/>
          <w:szCs w:val="24"/>
        </w:rPr>
        <w:t>տվյալներ</w:t>
      </w:r>
      <w:proofErr w:type="spellEnd"/>
      <w:r w:rsidRPr="004B6C2B">
        <w:rPr>
          <w:rFonts w:ascii="Sylfaen" w:hAnsi="Sylfaen"/>
          <w:sz w:val="24"/>
          <w:szCs w:val="24"/>
        </w:rPr>
        <w:t>:</w:t>
      </w:r>
    </w:p>
    <w:p w14:paraId="1F565A08" w14:textId="77777777" w:rsidR="004B6C2B" w:rsidRDefault="00B952A5" w:rsidP="004B6C2B">
      <w:pPr>
        <w:pStyle w:val="ListParagraph"/>
        <w:numPr>
          <w:ilvl w:val="0"/>
          <w:numId w:val="10"/>
        </w:numPr>
        <w:rPr>
          <w:rFonts w:ascii="Sylfaen" w:hAnsi="Sylfaen"/>
          <w:sz w:val="24"/>
          <w:szCs w:val="24"/>
        </w:rPr>
      </w:pPr>
      <w:proofErr w:type="spellStart"/>
      <w:r w:rsidRPr="004B6C2B">
        <w:rPr>
          <w:rFonts w:ascii="Sylfaen" w:hAnsi="Sylfaen"/>
          <w:sz w:val="24"/>
          <w:szCs w:val="24"/>
        </w:rPr>
        <w:t>Նվազագույն</w:t>
      </w:r>
      <w:proofErr w:type="spellEnd"/>
      <w:r w:rsidRPr="004B6C2B">
        <w:rPr>
          <w:rFonts w:ascii="Sylfaen" w:hAnsi="Sylfaen"/>
          <w:sz w:val="24"/>
          <w:szCs w:val="24"/>
        </w:rPr>
        <w:t xml:space="preserve"> </w:t>
      </w:r>
      <w:r w:rsidRPr="004B6C2B">
        <w:rPr>
          <w:rFonts w:ascii="Sylfaen" w:hAnsi="Sylfaen"/>
          <w:sz w:val="24"/>
          <w:szCs w:val="24"/>
        </w:rPr>
        <w:t>և</w:t>
      </w:r>
      <w:r w:rsidRPr="004B6C2B">
        <w:rPr>
          <w:rFonts w:ascii="Sylfaen" w:hAnsi="Sylfaen"/>
          <w:sz w:val="24"/>
          <w:szCs w:val="24"/>
        </w:rPr>
        <w:t xml:space="preserve"> </w:t>
      </w:r>
      <w:r w:rsidRPr="004B6C2B">
        <w:rPr>
          <w:rFonts w:ascii="Sylfaen" w:hAnsi="Sylfaen"/>
          <w:sz w:val="24"/>
          <w:szCs w:val="24"/>
        </w:rPr>
        <w:t>առավելագույն</w:t>
      </w:r>
      <w:r w:rsidRPr="004B6C2B">
        <w:rPr>
          <w:rFonts w:ascii="Sylfaen" w:hAnsi="Sylfaen"/>
          <w:sz w:val="24"/>
          <w:szCs w:val="24"/>
        </w:rPr>
        <w:t xml:space="preserve"> </w:t>
      </w:r>
      <w:r w:rsidRPr="004B6C2B">
        <w:rPr>
          <w:rFonts w:ascii="Sylfaen" w:hAnsi="Sylfaen"/>
          <w:sz w:val="24"/>
          <w:szCs w:val="24"/>
        </w:rPr>
        <w:t>արժեքներ</w:t>
      </w:r>
      <w:r w:rsidRPr="004B6C2B">
        <w:rPr>
          <w:rFonts w:ascii="Sylfaen" w:hAnsi="Sylfaen"/>
          <w:sz w:val="24"/>
          <w:szCs w:val="24"/>
        </w:rPr>
        <w:t xml:space="preserve">: </w:t>
      </w:r>
      <w:r w:rsidRPr="004B6C2B">
        <w:rPr>
          <w:rFonts w:ascii="Sylfaen" w:hAnsi="Sylfaen"/>
          <w:sz w:val="24"/>
          <w:szCs w:val="24"/>
        </w:rPr>
        <w:t>Ստուգվում</w:t>
      </w:r>
      <w:r w:rsidRPr="004B6C2B">
        <w:rPr>
          <w:rFonts w:ascii="Sylfaen" w:hAnsi="Sylfaen"/>
          <w:sz w:val="24"/>
          <w:szCs w:val="24"/>
        </w:rPr>
        <w:t xml:space="preserve"> </w:t>
      </w:r>
      <w:r w:rsidRPr="004B6C2B">
        <w:rPr>
          <w:rFonts w:ascii="Sylfaen" w:hAnsi="Sylfaen"/>
          <w:sz w:val="24"/>
          <w:szCs w:val="24"/>
        </w:rPr>
        <w:t>են</w:t>
      </w:r>
      <w:r w:rsidRPr="004B6C2B">
        <w:rPr>
          <w:rFonts w:ascii="Sylfaen" w:hAnsi="Sylfaen"/>
          <w:sz w:val="24"/>
          <w:szCs w:val="24"/>
        </w:rPr>
        <w:t xml:space="preserve"> </w:t>
      </w:r>
      <w:r w:rsidRPr="004B6C2B">
        <w:rPr>
          <w:rFonts w:ascii="Sylfaen" w:hAnsi="Sylfaen"/>
          <w:sz w:val="24"/>
          <w:szCs w:val="24"/>
        </w:rPr>
        <w:t>թույլատրելի</w:t>
      </w:r>
      <w:r w:rsidRPr="004B6C2B">
        <w:rPr>
          <w:rFonts w:ascii="Sylfaen" w:hAnsi="Sylfaen"/>
          <w:sz w:val="24"/>
          <w:szCs w:val="24"/>
        </w:rPr>
        <w:t xml:space="preserve"> </w:t>
      </w:r>
      <w:r w:rsidRPr="004B6C2B">
        <w:rPr>
          <w:rFonts w:ascii="Sylfaen" w:hAnsi="Sylfaen"/>
          <w:sz w:val="24"/>
          <w:szCs w:val="24"/>
        </w:rPr>
        <w:t>տիրույթի</w:t>
      </w:r>
      <w:r w:rsidRPr="004B6C2B">
        <w:rPr>
          <w:rFonts w:ascii="Sylfaen" w:hAnsi="Sylfaen"/>
          <w:sz w:val="24"/>
          <w:szCs w:val="24"/>
        </w:rPr>
        <w:t xml:space="preserve"> </w:t>
      </w:r>
      <w:r w:rsidRPr="004B6C2B">
        <w:rPr>
          <w:rFonts w:ascii="Sylfaen" w:hAnsi="Sylfaen"/>
          <w:sz w:val="24"/>
          <w:szCs w:val="24"/>
        </w:rPr>
        <w:t>նվազագույն</w:t>
      </w:r>
      <w:r w:rsidRPr="004B6C2B">
        <w:rPr>
          <w:rFonts w:ascii="Sylfaen" w:hAnsi="Sylfaen"/>
          <w:sz w:val="24"/>
          <w:szCs w:val="24"/>
        </w:rPr>
        <w:t xml:space="preserve">, </w:t>
      </w:r>
      <w:r w:rsidRPr="004B6C2B">
        <w:rPr>
          <w:rFonts w:ascii="Sylfaen" w:hAnsi="Sylfaen"/>
          <w:sz w:val="24"/>
          <w:szCs w:val="24"/>
        </w:rPr>
        <w:t>առավելագույն</w:t>
      </w:r>
      <w:r w:rsidRPr="004B6C2B">
        <w:rPr>
          <w:rFonts w:ascii="Sylfaen" w:hAnsi="Sylfaen"/>
          <w:sz w:val="24"/>
          <w:szCs w:val="24"/>
        </w:rPr>
        <w:t xml:space="preserve">, </w:t>
      </w:r>
      <w:r w:rsidRPr="004B6C2B">
        <w:rPr>
          <w:rFonts w:ascii="Sylfaen" w:hAnsi="Sylfaen"/>
          <w:sz w:val="24"/>
          <w:szCs w:val="24"/>
        </w:rPr>
        <w:t>ինչպես</w:t>
      </w:r>
      <w:r w:rsidRPr="004B6C2B">
        <w:rPr>
          <w:rFonts w:ascii="Sylfaen" w:hAnsi="Sylfaen"/>
          <w:sz w:val="24"/>
          <w:szCs w:val="24"/>
        </w:rPr>
        <w:t xml:space="preserve"> </w:t>
      </w:r>
      <w:r w:rsidRPr="004B6C2B">
        <w:rPr>
          <w:rFonts w:ascii="Sylfaen" w:hAnsi="Sylfaen"/>
          <w:sz w:val="24"/>
          <w:szCs w:val="24"/>
        </w:rPr>
        <w:t>նաև</w:t>
      </w:r>
      <w:r w:rsidRPr="004B6C2B">
        <w:rPr>
          <w:rFonts w:ascii="Sylfaen" w:hAnsi="Sylfaen"/>
          <w:sz w:val="24"/>
          <w:szCs w:val="24"/>
        </w:rPr>
        <w:t xml:space="preserve"> </w:t>
      </w:r>
      <w:r w:rsidRPr="004B6C2B">
        <w:rPr>
          <w:rFonts w:ascii="Sylfaen" w:hAnsi="Sylfaen"/>
          <w:sz w:val="24"/>
          <w:szCs w:val="24"/>
        </w:rPr>
        <w:t>անմիջապես</w:t>
      </w:r>
      <w:r w:rsidRPr="004B6C2B">
        <w:rPr>
          <w:rFonts w:ascii="Sylfaen" w:hAnsi="Sylfaen"/>
          <w:sz w:val="24"/>
          <w:szCs w:val="24"/>
        </w:rPr>
        <w:t xml:space="preserve"> </w:t>
      </w:r>
      <w:r w:rsidRPr="004B6C2B">
        <w:rPr>
          <w:rFonts w:ascii="Sylfaen" w:hAnsi="Sylfaen"/>
          <w:sz w:val="24"/>
          <w:szCs w:val="24"/>
        </w:rPr>
        <w:t>այդ</w:t>
      </w:r>
      <w:r w:rsidRPr="004B6C2B">
        <w:rPr>
          <w:rFonts w:ascii="Sylfaen" w:hAnsi="Sylfaen"/>
          <w:sz w:val="24"/>
          <w:szCs w:val="24"/>
        </w:rPr>
        <w:t xml:space="preserve"> </w:t>
      </w:r>
      <w:r w:rsidRPr="004B6C2B">
        <w:rPr>
          <w:rFonts w:ascii="Sylfaen" w:hAnsi="Sylfaen"/>
          <w:sz w:val="24"/>
          <w:szCs w:val="24"/>
        </w:rPr>
        <w:t>արժեքների</w:t>
      </w:r>
      <w:r w:rsidRPr="004B6C2B">
        <w:rPr>
          <w:rFonts w:ascii="Sylfaen" w:hAnsi="Sylfaen"/>
          <w:sz w:val="24"/>
          <w:szCs w:val="24"/>
        </w:rPr>
        <w:t xml:space="preserve"> </w:t>
      </w:r>
      <w:r w:rsidRPr="004B6C2B">
        <w:rPr>
          <w:rFonts w:ascii="Sylfaen" w:hAnsi="Sylfaen"/>
          <w:sz w:val="24"/>
          <w:szCs w:val="24"/>
        </w:rPr>
        <w:t>նե</w:t>
      </w:r>
      <w:r w:rsidRPr="004B6C2B">
        <w:rPr>
          <w:rFonts w:ascii="Sylfaen" w:hAnsi="Sylfaen"/>
          <w:sz w:val="24"/>
          <w:szCs w:val="24"/>
        </w:rPr>
        <w:t>րքևում</w:t>
      </w:r>
      <w:r w:rsidRPr="004B6C2B">
        <w:rPr>
          <w:rFonts w:ascii="Sylfaen" w:hAnsi="Sylfaen"/>
          <w:sz w:val="24"/>
          <w:szCs w:val="24"/>
        </w:rPr>
        <w:t xml:space="preserve"> </w:t>
      </w:r>
      <w:r w:rsidRPr="004B6C2B">
        <w:rPr>
          <w:rFonts w:ascii="Sylfaen" w:hAnsi="Sylfaen"/>
          <w:sz w:val="24"/>
          <w:szCs w:val="24"/>
        </w:rPr>
        <w:t>և</w:t>
      </w:r>
      <w:r w:rsidRPr="004B6C2B">
        <w:rPr>
          <w:rFonts w:ascii="Sylfaen" w:hAnsi="Sylfaen"/>
          <w:sz w:val="24"/>
          <w:szCs w:val="24"/>
        </w:rPr>
        <w:t xml:space="preserve"> </w:t>
      </w:r>
      <w:proofErr w:type="spellStart"/>
      <w:r w:rsidRPr="004B6C2B">
        <w:rPr>
          <w:rFonts w:ascii="Sylfaen" w:hAnsi="Sylfaen"/>
          <w:sz w:val="24"/>
          <w:szCs w:val="24"/>
        </w:rPr>
        <w:t>վերևում</w:t>
      </w:r>
      <w:proofErr w:type="spellEnd"/>
      <w:r w:rsidRPr="004B6C2B">
        <w:rPr>
          <w:rFonts w:ascii="Sylfaen" w:hAnsi="Sylfaen"/>
          <w:sz w:val="24"/>
          <w:szCs w:val="24"/>
        </w:rPr>
        <w:t xml:space="preserve"> </w:t>
      </w:r>
      <w:proofErr w:type="spellStart"/>
      <w:r w:rsidRPr="004B6C2B">
        <w:rPr>
          <w:rFonts w:ascii="Sylfaen" w:hAnsi="Sylfaen"/>
          <w:sz w:val="24"/>
          <w:szCs w:val="24"/>
        </w:rPr>
        <w:t>գտնվող</w:t>
      </w:r>
      <w:proofErr w:type="spellEnd"/>
      <w:r w:rsidRPr="004B6C2B">
        <w:rPr>
          <w:rFonts w:ascii="Sylfaen" w:hAnsi="Sylfaen"/>
          <w:sz w:val="24"/>
          <w:szCs w:val="24"/>
        </w:rPr>
        <w:t xml:space="preserve"> </w:t>
      </w:r>
      <w:proofErr w:type="spellStart"/>
      <w:r w:rsidRPr="004B6C2B">
        <w:rPr>
          <w:rFonts w:ascii="Sylfaen" w:hAnsi="Sylfaen"/>
          <w:sz w:val="24"/>
          <w:szCs w:val="24"/>
        </w:rPr>
        <w:t>կետերը</w:t>
      </w:r>
      <w:proofErr w:type="spellEnd"/>
      <w:r w:rsidRPr="004B6C2B">
        <w:rPr>
          <w:rFonts w:ascii="Sylfaen" w:hAnsi="Sylfaen"/>
          <w:sz w:val="24"/>
          <w:szCs w:val="24"/>
        </w:rPr>
        <w:t>:</w:t>
      </w:r>
    </w:p>
    <w:p w14:paraId="53A55E5A" w14:textId="4EC8B813" w:rsidR="008757CB" w:rsidRPr="004B6C2B" w:rsidRDefault="00B952A5" w:rsidP="004B6C2B">
      <w:pPr>
        <w:pStyle w:val="ListParagraph"/>
        <w:numPr>
          <w:ilvl w:val="0"/>
          <w:numId w:val="10"/>
        </w:numPr>
        <w:rPr>
          <w:rFonts w:ascii="Sylfaen" w:hAnsi="Sylfaen"/>
          <w:sz w:val="24"/>
          <w:szCs w:val="24"/>
        </w:rPr>
      </w:pPr>
      <w:proofErr w:type="spellStart"/>
      <w:r w:rsidRPr="004B6C2B">
        <w:rPr>
          <w:rFonts w:ascii="Sylfaen" w:hAnsi="Sylfaen"/>
          <w:sz w:val="24"/>
          <w:szCs w:val="24"/>
        </w:rPr>
        <w:t>Կենտրոնացում</w:t>
      </w:r>
      <w:proofErr w:type="spellEnd"/>
      <w:r w:rsidRPr="004B6C2B">
        <w:rPr>
          <w:rFonts w:ascii="Sylfaen" w:hAnsi="Sylfaen"/>
          <w:sz w:val="24"/>
          <w:szCs w:val="24"/>
        </w:rPr>
        <w:t xml:space="preserve"> </w:t>
      </w:r>
      <w:proofErr w:type="spellStart"/>
      <w:r w:rsidRPr="004B6C2B">
        <w:rPr>
          <w:rFonts w:ascii="Sylfaen" w:hAnsi="Sylfaen"/>
          <w:sz w:val="24"/>
          <w:szCs w:val="24"/>
        </w:rPr>
        <w:t>սխալների</w:t>
      </w:r>
      <w:proofErr w:type="spellEnd"/>
      <w:r w:rsidRPr="004B6C2B">
        <w:rPr>
          <w:rFonts w:ascii="Sylfaen" w:hAnsi="Sylfaen"/>
          <w:sz w:val="24"/>
          <w:szCs w:val="24"/>
        </w:rPr>
        <w:t xml:space="preserve"> </w:t>
      </w:r>
      <w:proofErr w:type="spellStart"/>
      <w:r w:rsidRPr="004B6C2B">
        <w:rPr>
          <w:rFonts w:ascii="Sylfaen" w:hAnsi="Sylfaen"/>
          <w:sz w:val="24"/>
          <w:szCs w:val="24"/>
        </w:rPr>
        <w:t>վրա</w:t>
      </w:r>
      <w:proofErr w:type="spellEnd"/>
      <w:r w:rsidRPr="004B6C2B">
        <w:rPr>
          <w:rFonts w:ascii="Sylfaen" w:hAnsi="Sylfaen"/>
          <w:sz w:val="24"/>
          <w:szCs w:val="24"/>
        </w:rPr>
        <w:t xml:space="preserve">: </w:t>
      </w:r>
      <w:proofErr w:type="spellStart"/>
      <w:r w:rsidRPr="004B6C2B">
        <w:rPr>
          <w:rFonts w:ascii="Sylfaen" w:hAnsi="Sylfaen"/>
          <w:sz w:val="24"/>
          <w:szCs w:val="24"/>
        </w:rPr>
        <w:t>Նպատակն</w:t>
      </w:r>
      <w:proofErr w:type="spellEnd"/>
      <w:r w:rsidRPr="004B6C2B">
        <w:rPr>
          <w:rFonts w:ascii="Sylfaen" w:hAnsi="Sylfaen"/>
          <w:sz w:val="24"/>
          <w:szCs w:val="24"/>
        </w:rPr>
        <w:t xml:space="preserve"> </w:t>
      </w:r>
      <w:r w:rsidRPr="004B6C2B">
        <w:rPr>
          <w:rFonts w:ascii="Sylfaen" w:hAnsi="Sylfaen"/>
          <w:sz w:val="24"/>
          <w:szCs w:val="24"/>
        </w:rPr>
        <w:t>է</w:t>
      </w:r>
      <w:r w:rsidRPr="004B6C2B">
        <w:rPr>
          <w:rFonts w:ascii="Sylfaen" w:hAnsi="Sylfaen"/>
          <w:sz w:val="24"/>
          <w:szCs w:val="24"/>
        </w:rPr>
        <w:t xml:space="preserve"> </w:t>
      </w:r>
      <w:r w:rsidRPr="004B6C2B">
        <w:rPr>
          <w:rFonts w:ascii="Sylfaen" w:hAnsi="Sylfaen"/>
          <w:sz w:val="24"/>
          <w:szCs w:val="24"/>
        </w:rPr>
        <w:t>հայտնաբերել</w:t>
      </w:r>
      <w:r w:rsidRPr="004B6C2B">
        <w:rPr>
          <w:rFonts w:ascii="Sylfaen" w:hAnsi="Sylfaen"/>
          <w:sz w:val="24"/>
          <w:szCs w:val="24"/>
        </w:rPr>
        <w:t xml:space="preserve"> </w:t>
      </w:r>
      <w:r w:rsidRPr="004B6C2B">
        <w:rPr>
          <w:rFonts w:ascii="Sylfaen" w:hAnsi="Sylfaen"/>
          <w:sz w:val="24"/>
          <w:szCs w:val="24"/>
        </w:rPr>
        <w:t>սահմանային</w:t>
      </w:r>
      <w:r w:rsidRPr="004B6C2B">
        <w:rPr>
          <w:rFonts w:ascii="Sylfaen" w:hAnsi="Sylfaen"/>
          <w:sz w:val="24"/>
          <w:szCs w:val="24"/>
        </w:rPr>
        <w:t xml:space="preserve"> </w:t>
      </w:r>
      <w:r w:rsidRPr="004B6C2B">
        <w:rPr>
          <w:rFonts w:ascii="Sylfaen" w:hAnsi="Sylfaen"/>
          <w:sz w:val="24"/>
          <w:szCs w:val="24"/>
        </w:rPr>
        <w:t>արժեքների</w:t>
      </w:r>
      <w:r w:rsidRPr="004B6C2B">
        <w:rPr>
          <w:rFonts w:ascii="Sylfaen" w:hAnsi="Sylfaen"/>
          <w:sz w:val="24"/>
          <w:szCs w:val="24"/>
        </w:rPr>
        <w:t xml:space="preserve"> </w:t>
      </w:r>
      <w:r w:rsidRPr="004B6C2B">
        <w:rPr>
          <w:rFonts w:ascii="Sylfaen" w:hAnsi="Sylfaen"/>
          <w:sz w:val="24"/>
          <w:szCs w:val="24"/>
        </w:rPr>
        <w:t>հետ</w:t>
      </w:r>
      <w:r w:rsidRPr="004B6C2B">
        <w:rPr>
          <w:rFonts w:ascii="Sylfaen" w:hAnsi="Sylfaen"/>
          <w:sz w:val="24"/>
          <w:szCs w:val="24"/>
        </w:rPr>
        <w:t xml:space="preserve"> </w:t>
      </w:r>
      <w:r w:rsidRPr="004B6C2B">
        <w:rPr>
          <w:rFonts w:ascii="Sylfaen" w:hAnsi="Sylfaen"/>
          <w:sz w:val="24"/>
          <w:szCs w:val="24"/>
        </w:rPr>
        <w:t>կապված</w:t>
      </w:r>
      <w:r w:rsidRPr="004B6C2B">
        <w:rPr>
          <w:rFonts w:ascii="Sylfaen" w:hAnsi="Sylfaen"/>
          <w:sz w:val="24"/>
          <w:szCs w:val="24"/>
        </w:rPr>
        <w:t xml:space="preserve"> </w:t>
      </w:r>
      <w:r w:rsidRPr="004B6C2B">
        <w:rPr>
          <w:rFonts w:ascii="Sylfaen" w:hAnsi="Sylfaen"/>
          <w:sz w:val="24"/>
          <w:szCs w:val="24"/>
        </w:rPr>
        <w:t>սխալներ</w:t>
      </w:r>
      <w:r w:rsidRPr="004B6C2B">
        <w:rPr>
          <w:rFonts w:ascii="Sylfaen" w:hAnsi="Sylfaen"/>
          <w:sz w:val="24"/>
          <w:szCs w:val="24"/>
        </w:rPr>
        <w:t>:</w:t>
      </w:r>
    </w:p>
    <w:p w14:paraId="0A218A2D" w14:textId="49482D28" w:rsidR="008757CB" w:rsidRDefault="00B952A5">
      <w:pPr>
        <w:rPr>
          <w:rFonts w:ascii="Sylfaen" w:hAnsi="Sylfaen"/>
          <w:b/>
          <w:bCs/>
          <w:sz w:val="24"/>
          <w:szCs w:val="24"/>
        </w:rPr>
      </w:pPr>
      <w:r w:rsidRPr="004B6C2B">
        <w:rPr>
          <w:rFonts w:ascii="Sylfaen" w:hAnsi="Sylfaen"/>
          <w:sz w:val="24"/>
          <w:szCs w:val="24"/>
        </w:rPr>
        <w:br/>
      </w:r>
      <w:proofErr w:type="spellStart"/>
      <w:r w:rsidRPr="004B6C2B">
        <w:rPr>
          <w:rFonts w:ascii="Sylfaen" w:hAnsi="Sylfaen"/>
          <w:b/>
          <w:bCs/>
          <w:sz w:val="24"/>
          <w:szCs w:val="24"/>
        </w:rPr>
        <w:t>Օգտագործման</w:t>
      </w:r>
      <w:proofErr w:type="spellEnd"/>
      <w:r w:rsidRPr="004B6C2B">
        <w:rPr>
          <w:rFonts w:ascii="Sylfaen" w:hAnsi="Sylfaen"/>
          <w:b/>
          <w:bCs/>
          <w:sz w:val="24"/>
          <w:szCs w:val="24"/>
        </w:rPr>
        <w:t xml:space="preserve"> </w:t>
      </w:r>
      <w:proofErr w:type="spellStart"/>
      <w:r w:rsidRPr="004B6C2B">
        <w:rPr>
          <w:rFonts w:ascii="Sylfaen" w:hAnsi="Sylfaen"/>
          <w:b/>
          <w:bCs/>
          <w:sz w:val="24"/>
          <w:szCs w:val="24"/>
        </w:rPr>
        <w:t>օրինակ</w:t>
      </w:r>
      <w:proofErr w:type="spellEnd"/>
    </w:p>
    <w:p w14:paraId="70F942AD" w14:textId="79751D8B" w:rsidR="004B6C2B" w:rsidRPr="004B6C2B" w:rsidRDefault="004B6C2B">
      <w:pPr>
        <w:rPr>
          <w:rFonts w:ascii="Sylfaen" w:hAnsi="Sylfaen"/>
          <w:b/>
          <w:bCs/>
          <w:sz w:val="24"/>
          <w:szCs w:val="24"/>
        </w:rPr>
      </w:pPr>
      <w:proofErr w:type="spellStart"/>
      <w:r w:rsidRPr="004B6C2B">
        <w:rPr>
          <w:rFonts w:ascii="Sylfaen" w:hAnsi="Sylfaen"/>
          <w:sz w:val="24"/>
          <w:szCs w:val="24"/>
        </w:rPr>
        <w:t>Ընդունենք</w:t>
      </w:r>
      <w:proofErr w:type="spellEnd"/>
      <w:r w:rsidRPr="004B6C2B">
        <w:rPr>
          <w:rFonts w:ascii="Sylfaen" w:hAnsi="Sylfaen"/>
          <w:sz w:val="24"/>
          <w:szCs w:val="24"/>
        </w:rPr>
        <w:t xml:space="preserve">, </w:t>
      </w:r>
      <w:proofErr w:type="spellStart"/>
      <w:r w:rsidRPr="004B6C2B">
        <w:rPr>
          <w:rFonts w:ascii="Sylfaen" w:hAnsi="Sylfaen"/>
          <w:sz w:val="24"/>
          <w:szCs w:val="24"/>
        </w:rPr>
        <w:t>որ</w:t>
      </w:r>
      <w:proofErr w:type="spellEnd"/>
      <w:r w:rsidRPr="004B6C2B">
        <w:rPr>
          <w:rFonts w:ascii="Sylfaen" w:hAnsi="Sylfaen"/>
          <w:sz w:val="24"/>
          <w:szCs w:val="24"/>
        </w:rPr>
        <w:t xml:space="preserve"> </w:t>
      </w:r>
      <w:proofErr w:type="spellStart"/>
      <w:r w:rsidRPr="004B6C2B">
        <w:rPr>
          <w:rFonts w:ascii="Sylfaen" w:hAnsi="Sylfaen"/>
          <w:sz w:val="24"/>
          <w:szCs w:val="24"/>
        </w:rPr>
        <w:t>մենք</w:t>
      </w:r>
      <w:proofErr w:type="spellEnd"/>
      <w:r w:rsidRPr="004B6C2B">
        <w:rPr>
          <w:rFonts w:ascii="Sylfaen" w:hAnsi="Sylfaen"/>
          <w:sz w:val="24"/>
          <w:szCs w:val="24"/>
        </w:rPr>
        <w:t xml:space="preserve"> </w:t>
      </w:r>
      <w:proofErr w:type="spellStart"/>
      <w:r w:rsidRPr="004B6C2B">
        <w:rPr>
          <w:rFonts w:ascii="Sylfaen" w:hAnsi="Sylfaen"/>
          <w:sz w:val="24"/>
          <w:szCs w:val="24"/>
        </w:rPr>
        <w:t>ունենք</w:t>
      </w:r>
      <w:proofErr w:type="spellEnd"/>
      <w:r w:rsidRPr="004B6C2B">
        <w:rPr>
          <w:rFonts w:ascii="Sylfaen" w:hAnsi="Sylfaen"/>
          <w:sz w:val="24"/>
          <w:szCs w:val="24"/>
        </w:rPr>
        <w:t xml:space="preserve"> </w:t>
      </w:r>
      <w:proofErr w:type="spellStart"/>
      <w:r w:rsidRPr="004B6C2B">
        <w:rPr>
          <w:rFonts w:ascii="Sylfaen" w:hAnsi="Sylfaen"/>
          <w:sz w:val="24"/>
          <w:szCs w:val="24"/>
        </w:rPr>
        <w:t>մուտքագրման</w:t>
      </w:r>
      <w:proofErr w:type="spellEnd"/>
      <w:r w:rsidRPr="004B6C2B">
        <w:rPr>
          <w:rFonts w:ascii="Sylfaen" w:hAnsi="Sylfaen"/>
          <w:sz w:val="24"/>
          <w:szCs w:val="24"/>
        </w:rPr>
        <w:t xml:space="preserve"> </w:t>
      </w:r>
      <w:proofErr w:type="spellStart"/>
      <w:r w:rsidRPr="004B6C2B">
        <w:rPr>
          <w:rFonts w:ascii="Sylfaen" w:hAnsi="Sylfaen"/>
          <w:sz w:val="24"/>
          <w:szCs w:val="24"/>
        </w:rPr>
        <w:t>դաշտ</w:t>
      </w:r>
      <w:proofErr w:type="spellEnd"/>
      <w:r w:rsidRPr="004B6C2B">
        <w:rPr>
          <w:rFonts w:ascii="Sylfaen" w:hAnsi="Sylfaen"/>
          <w:sz w:val="24"/>
          <w:szCs w:val="24"/>
        </w:rPr>
        <w:t xml:space="preserve">, </w:t>
      </w:r>
      <w:proofErr w:type="spellStart"/>
      <w:r w:rsidRPr="004B6C2B">
        <w:rPr>
          <w:rFonts w:ascii="Sylfaen" w:hAnsi="Sylfaen"/>
          <w:sz w:val="24"/>
          <w:szCs w:val="24"/>
        </w:rPr>
        <w:t>որը</w:t>
      </w:r>
      <w:proofErr w:type="spellEnd"/>
      <w:r w:rsidRPr="004B6C2B">
        <w:rPr>
          <w:rFonts w:ascii="Sylfaen" w:hAnsi="Sylfaen"/>
          <w:sz w:val="24"/>
          <w:szCs w:val="24"/>
        </w:rPr>
        <w:t xml:space="preserve"> </w:t>
      </w:r>
      <w:proofErr w:type="spellStart"/>
      <w:r w:rsidRPr="004B6C2B">
        <w:rPr>
          <w:rFonts w:ascii="Sylfaen" w:hAnsi="Sylfaen"/>
          <w:sz w:val="24"/>
          <w:szCs w:val="24"/>
        </w:rPr>
        <w:t>թույլ</w:t>
      </w:r>
      <w:proofErr w:type="spellEnd"/>
      <w:r w:rsidRPr="004B6C2B">
        <w:rPr>
          <w:rFonts w:ascii="Sylfaen" w:hAnsi="Sylfaen"/>
          <w:sz w:val="24"/>
          <w:szCs w:val="24"/>
        </w:rPr>
        <w:t xml:space="preserve"> է </w:t>
      </w:r>
      <w:proofErr w:type="spellStart"/>
      <w:r w:rsidRPr="004B6C2B">
        <w:rPr>
          <w:rFonts w:ascii="Sylfaen" w:hAnsi="Sylfaen"/>
          <w:sz w:val="24"/>
          <w:szCs w:val="24"/>
        </w:rPr>
        <w:t>տալիս</w:t>
      </w:r>
      <w:proofErr w:type="spellEnd"/>
      <w:r w:rsidRPr="004B6C2B">
        <w:rPr>
          <w:rFonts w:ascii="Sylfaen" w:hAnsi="Sylfaen"/>
          <w:sz w:val="24"/>
          <w:szCs w:val="24"/>
        </w:rPr>
        <w:t xml:space="preserve"> </w:t>
      </w:r>
      <w:proofErr w:type="spellStart"/>
      <w:r w:rsidRPr="004B6C2B">
        <w:rPr>
          <w:rFonts w:ascii="Sylfaen" w:hAnsi="Sylfaen"/>
          <w:sz w:val="24"/>
          <w:szCs w:val="24"/>
        </w:rPr>
        <w:t>թվեր</w:t>
      </w:r>
      <w:proofErr w:type="spellEnd"/>
      <w:r w:rsidRPr="004B6C2B">
        <w:rPr>
          <w:rFonts w:ascii="Sylfaen" w:hAnsi="Sylfaen"/>
          <w:sz w:val="24"/>
          <w:szCs w:val="24"/>
        </w:rPr>
        <w:t xml:space="preserve"> 1-ից 100 </w:t>
      </w:r>
      <w:proofErr w:type="spellStart"/>
      <w:r w:rsidRPr="004B6C2B">
        <w:rPr>
          <w:rFonts w:ascii="Sylfaen" w:hAnsi="Sylfaen"/>
          <w:sz w:val="24"/>
          <w:szCs w:val="24"/>
        </w:rPr>
        <w:t>միջակայքում</w:t>
      </w:r>
      <w:proofErr w:type="spellEnd"/>
      <w:r w:rsidRPr="004B6C2B">
        <w:rPr>
          <w:rFonts w:ascii="Sylfaen" w:hAnsi="Sylfaen"/>
          <w:sz w:val="24"/>
          <w:szCs w:val="24"/>
        </w:rPr>
        <w:t>:</w:t>
      </w:r>
    </w:p>
    <w:p w14:paraId="053FDEB3" w14:textId="77777777" w:rsidR="004B6C2B" w:rsidRPr="004B6C2B" w:rsidRDefault="00B952A5" w:rsidP="004B6C2B">
      <w:pPr>
        <w:pStyle w:val="ListParagraph"/>
        <w:rPr>
          <w:rFonts w:ascii="Sylfaen" w:hAnsi="Sylfaen"/>
          <w:b/>
          <w:bCs/>
          <w:sz w:val="24"/>
          <w:szCs w:val="24"/>
        </w:rPr>
      </w:pPr>
      <w:proofErr w:type="spellStart"/>
      <w:r w:rsidRPr="004B6C2B">
        <w:rPr>
          <w:rFonts w:ascii="Sylfaen" w:hAnsi="Sylfaen"/>
          <w:b/>
          <w:bCs/>
          <w:sz w:val="24"/>
          <w:szCs w:val="24"/>
        </w:rPr>
        <w:t>Սահմանային</w:t>
      </w:r>
      <w:proofErr w:type="spellEnd"/>
      <w:r w:rsidRPr="004B6C2B">
        <w:rPr>
          <w:rFonts w:ascii="Sylfaen" w:hAnsi="Sylfaen"/>
          <w:b/>
          <w:bCs/>
          <w:sz w:val="24"/>
          <w:szCs w:val="24"/>
        </w:rPr>
        <w:t xml:space="preserve"> </w:t>
      </w:r>
      <w:proofErr w:type="spellStart"/>
      <w:r w:rsidRPr="004B6C2B">
        <w:rPr>
          <w:rFonts w:ascii="Sylfaen" w:hAnsi="Sylfaen"/>
          <w:b/>
          <w:bCs/>
          <w:sz w:val="24"/>
          <w:szCs w:val="24"/>
        </w:rPr>
        <w:t>արժեքների</w:t>
      </w:r>
      <w:proofErr w:type="spellEnd"/>
      <w:r w:rsidRPr="004B6C2B">
        <w:rPr>
          <w:rFonts w:ascii="Sylfaen" w:hAnsi="Sylfaen"/>
          <w:b/>
          <w:bCs/>
          <w:sz w:val="24"/>
          <w:szCs w:val="24"/>
        </w:rPr>
        <w:t xml:space="preserve"> </w:t>
      </w:r>
      <w:proofErr w:type="spellStart"/>
      <w:r w:rsidRPr="004B6C2B">
        <w:rPr>
          <w:rFonts w:ascii="Sylfaen" w:hAnsi="Sylfaen"/>
          <w:b/>
          <w:bCs/>
          <w:sz w:val="24"/>
          <w:szCs w:val="24"/>
        </w:rPr>
        <w:t>որոշ</w:t>
      </w:r>
      <w:r w:rsidRPr="004B6C2B">
        <w:rPr>
          <w:rFonts w:ascii="Sylfaen" w:hAnsi="Sylfaen"/>
          <w:b/>
          <w:bCs/>
          <w:sz w:val="24"/>
          <w:szCs w:val="24"/>
        </w:rPr>
        <w:t>ում</w:t>
      </w:r>
      <w:proofErr w:type="spellEnd"/>
      <w:r w:rsidRPr="004B6C2B">
        <w:rPr>
          <w:rFonts w:ascii="Sylfaen" w:hAnsi="Sylfaen"/>
          <w:b/>
          <w:bCs/>
          <w:sz w:val="24"/>
          <w:szCs w:val="24"/>
        </w:rPr>
        <w:t>:</w:t>
      </w:r>
    </w:p>
    <w:p w14:paraId="7D5E8746" w14:textId="77777777" w:rsidR="004B6C2B" w:rsidRDefault="00B952A5" w:rsidP="004B6C2B">
      <w:pPr>
        <w:pStyle w:val="ListParagraph"/>
        <w:numPr>
          <w:ilvl w:val="0"/>
          <w:numId w:val="12"/>
        </w:numPr>
        <w:rPr>
          <w:rFonts w:ascii="Sylfaen" w:hAnsi="Sylfaen"/>
          <w:sz w:val="24"/>
          <w:szCs w:val="24"/>
        </w:rPr>
      </w:pPr>
      <w:proofErr w:type="spellStart"/>
      <w:r w:rsidRPr="004B6C2B">
        <w:rPr>
          <w:rFonts w:ascii="Sylfaen" w:hAnsi="Sylfaen"/>
          <w:sz w:val="24"/>
          <w:szCs w:val="24"/>
        </w:rPr>
        <w:t>Թույլատրելի</w:t>
      </w:r>
      <w:proofErr w:type="spellEnd"/>
      <w:r w:rsidRPr="004B6C2B">
        <w:rPr>
          <w:rFonts w:ascii="Sylfaen" w:hAnsi="Sylfaen"/>
          <w:sz w:val="24"/>
          <w:szCs w:val="24"/>
        </w:rPr>
        <w:t xml:space="preserve"> </w:t>
      </w:r>
      <w:proofErr w:type="spellStart"/>
      <w:r w:rsidRPr="004B6C2B">
        <w:rPr>
          <w:rFonts w:ascii="Sylfaen" w:hAnsi="Sylfaen"/>
          <w:sz w:val="24"/>
          <w:szCs w:val="24"/>
        </w:rPr>
        <w:t>տիրույթի</w:t>
      </w:r>
      <w:proofErr w:type="spellEnd"/>
      <w:r w:rsidRPr="004B6C2B">
        <w:rPr>
          <w:rFonts w:ascii="Sylfaen" w:hAnsi="Sylfaen"/>
          <w:sz w:val="24"/>
          <w:szCs w:val="24"/>
        </w:rPr>
        <w:t xml:space="preserve"> </w:t>
      </w:r>
      <w:proofErr w:type="spellStart"/>
      <w:r w:rsidRPr="004B6C2B">
        <w:rPr>
          <w:rFonts w:ascii="Sylfaen" w:hAnsi="Sylfaen"/>
          <w:sz w:val="24"/>
          <w:szCs w:val="24"/>
        </w:rPr>
        <w:t>նվազագույն</w:t>
      </w:r>
      <w:proofErr w:type="spellEnd"/>
      <w:r w:rsidRPr="004B6C2B">
        <w:rPr>
          <w:rFonts w:ascii="Sylfaen" w:hAnsi="Sylfaen"/>
          <w:sz w:val="24"/>
          <w:szCs w:val="24"/>
        </w:rPr>
        <w:t xml:space="preserve"> </w:t>
      </w:r>
      <w:proofErr w:type="spellStart"/>
      <w:r w:rsidRPr="004B6C2B">
        <w:rPr>
          <w:rFonts w:ascii="Sylfaen" w:hAnsi="Sylfaen"/>
          <w:sz w:val="24"/>
          <w:szCs w:val="24"/>
        </w:rPr>
        <w:t>արժեքը</w:t>
      </w:r>
      <w:proofErr w:type="spellEnd"/>
      <w:r w:rsidRPr="004B6C2B">
        <w:rPr>
          <w:rFonts w:ascii="Sylfaen" w:hAnsi="Sylfaen"/>
          <w:sz w:val="24"/>
          <w:szCs w:val="24"/>
        </w:rPr>
        <w:t>՝</w:t>
      </w:r>
      <w:r w:rsidRPr="004B6C2B">
        <w:rPr>
          <w:rFonts w:ascii="Sylfaen" w:hAnsi="Sylfaen"/>
          <w:sz w:val="24"/>
          <w:szCs w:val="24"/>
        </w:rPr>
        <w:t xml:space="preserve"> 1.</w:t>
      </w:r>
    </w:p>
    <w:p w14:paraId="3B1D8F20" w14:textId="77777777" w:rsidR="004B6C2B" w:rsidRDefault="00B952A5" w:rsidP="004B6C2B">
      <w:pPr>
        <w:pStyle w:val="ListParagraph"/>
        <w:numPr>
          <w:ilvl w:val="0"/>
          <w:numId w:val="12"/>
        </w:numPr>
        <w:rPr>
          <w:rFonts w:ascii="Sylfaen" w:hAnsi="Sylfaen"/>
          <w:sz w:val="24"/>
          <w:szCs w:val="24"/>
        </w:rPr>
      </w:pPr>
      <w:proofErr w:type="spellStart"/>
      <w:r w:rsidRPr="004B6C2B">
        <w:rPr>
          <w:rFonts w:ascii="Sylfaen" w:hAnsi="Sylfaen"/>
          <w:sz w:val="24"/>
          <w:szCs w:val="24"/>
        </w:rPr>
        <w:t>Թույլատրելի</w:t>
      </w:r>
      <w:proofErr w:type="spellEnd"/>
      <w:r w:rsidRPr="004B6C2B">
        <w:rPr>
          <w:rFonts w:ascii="Sylfaen" w:hAnsi="Sylfaen"/>
          <w:sz w:val="24"/>
          <w:szCs w:val="24"/>
        </w:rPr>
        <w:t xml:space="preserve"> </w:t>
      </w:r>
      <w:proofErr w:type="spellStart"/>
      <w:r w:rsidRPr="004B6C2B">
        <w:rPr>
          <w:rFonts w:ascii="Sylfaen" w:hAnsi="Sylfaen"/>
          <w:sz w:val="24"/>
          <w:szCs w:val="24"/>
        </w:rPr>
        <w:t>տիրույթի</w:t>
      </w:r>
      <w:proofErr w:type="spellEnd"/>
      <w:r w:rsidRPr="004B6C2B">
        <w:rPr>
          <w:rFonts w:ascii="Sylfaen" w:hAnsi="Sylfaen"/>
          <w:sz w:val="24"/>
          <w:szCs w:val="24"/>
        </w:rPr>
        <w:t xml:space="preserve"> </w:t>
      </w:r>
      <w:proofErr w:type="spellStart"/>
      <w:r w:rsidRPr="004B6C2B">
        <w:rPr>
          <w:rFonts w:ascii="Sylfaen" w:hAnsi="Sylfaen"/>
          <w:sz w:val="24"/>
          <w:szCs w:val="24"/>
        </w:rPr>
        <w:t>առավելագույն</w:t>
      </w:r>
      <w:proofErr w:type="spellEnd"/>
      <w:r w:rsidRPr="004B6C2B">
        <w:rPr>
          <w:rFonts w:ascii="Sylfaen" w:hAnsi="Sylfaen"/>
          <w:sz w:val="24"/>
          <w:szCs w:val="24"/>
        </w:rPr>
        <w:t xml:space="preserve"> </w:t>
      </w:r>
      <w:proofErr w:type="spellStart"/>
      <w:r w:rsidRPr="004B6C2B">
        <w:rPr>
          <w:rFonts w:ascii="Sylfaen" w:hAnsi="Sylfaen"/>
          <w:sz w:val="24"/>
          <w:szCs w:val="24"/>
        </w:rPr>
        <w:t>արժեքը</w:t>
      </w:r>
      <w:proofErr w:type="spellEnd"/>
      <w:r w:rsidRPr="004B6C2B">
        <w:rPr>
          <w:rFonts w:ascii="Sylfaen" w:hAnsi="Sylfaen"/>
          <w:sz w:val="24"/>
          <w:szCs w:val="24"/>
        </w:rPr>
        <w:t>՝</w:t>
      </w:r>
      <w:r w:rsidRPr="004B6C2B">
        <w:rPr>
          <w:rFonts w:ascii="Sylfaen" w:hAnsi="Sylfaen"/>
          <w:sz w:val="24"/>
          <w:szCs w:val="24"/>
        </w:rPr>
        <w:t xml:space="preserve"> 100.</w:t>
      </w:r>
    </w:p>
    <w:p w14:paraId="1E5D3613" w14:textId="77777777" w:rsidR="004B6C2B" w:rsidRDefault="00B952A5" w:rsidP="004B6C2B">
      <w:pPr>
        <w:pStyle w:val="ListParagraph"/>
        <w:numPr>
          <w:ilvl w:val="0"/>
          <w:numId w:val="12"/>
        </w:numPr>
        <w:rPr>
          <w:rFonts w:ascii="Sylfaen" w:hAnsi="Sylfaen"/>
          <w:sz w:val="24"/>
          <w:szCs w:val="24"/>
        </w:rPr>
      </w:pPr>
      <w:proofErr w:type="spellStart"/>
      <w:r w:rsidRPr="004B6C2B">
        <w:rPr>
          <w:rFonts w:ascii="Sylfaen" w:hAnsi="Sylfaen"/>
          <w:sz w:val="24"/>
          <w:szCs w:val="24"/>
        </w:rPr>
        <w:lastRenderedPageBreak/>
        <w:t>Թույլատրելի</w:t>
      </w:r>
      <w:proofErr w:type="spellEnd"/>
      <w:r w:rsidRPr="004B6C2B">
        <w:rPr>
          <w:rFonts w:ascii="Sylfaen" w:hAnsi="Sylfaen"/>
          <w:sz w:val="24"/>
          <w:szCs w:val="24"/>
        </w:rPr>
        <w:t xml:space="preserve"> </w:t>
      </w:r>
      <w:r w:rsidRPr="004B6C2B">
        <w:rPr>
          <w:rFonts w:ascii="Sylfaen" w:hAnsi="Sylfaen"/>
          <w:sz w:val="24"/>
          <w:szCs w:val="24"/>
        </w:rPr>
        <w:t>տիրույթի</w:t>
      </w:r>
      <w:r w:rsidRPr="004B6C2B">
        <w:rPr>
          <w:rFonts w:ascii="Sylfaen" w:hAnsi="Sylfaen"/>
          <w:sz w:val="24"/>
          <w:szCs w:val="24"/>
        </w:rPr>
        <w:t xml:space="preserve"> </w:t>
      </w:r>
      <w:r w:rsidRPr="004B6C2B">
        <w:rPr>
          <w:rFonts w:ascii="Sylfaen" w:hAnsi="Sylfaen"/>
          <w:sz w:val="24"/>
          <w:szCs w:val="24"/>
        </w:rPr>
        <w:t>սահմաններից</w:t>
      </w:r>
      <w:r w:rsidRPr="004B6C2B">
        <w:rPr>
          <w:rFonts w:ascii="Sylfaen" w:hAnsi="Sylfaen"/>
          <w:sz w:val="24"/>
          <w:szCs w:val="24"/>
        </w:rPr>
        <w:t xml:space="preserve"> </w:t>
      </w:r>
      <w:r w:rsidRPr="004B6C2B">
        <w:rPr>
          <w:rFonts w:ascii="Sylfaen" w:hAnsi="Sylfaen"/>
          <w:sz w:val="24"/>
          <w:szCs w:val="24"/>
        </w:rPr>
        <w:t>դուրս</w:t>
      </w:r>
      <w:r w:rsidRPr="004B6C2B">
        <w:rPr>
          <w:rFonts w:ascii="Sylfaen" w:hAnsi="Sylfaen"/>
          <w:sz w:val="24"/>
          <w:szCs w:val="24"/>
        </w:rPr>
        <w:t xml:space="preserve"> </w:t>
      </w:r>
      <w:r w:rsidRPr="004B6C2B">
        <w:rPr>
          <w:rFonts w:ascii="Sylfaen" w:hAnsi="Sylfaen"/>
          <w:sz w:val="24"/>
          <w:szCs w:val="24"/>
        </w:rPr>
        <w:t>գտնվող</w:t>
      </w:r>
      <w:r w:rsidRPr="004B6C2B">
        <w:rPr>
          <w:rFonts w:ascii="Sylfaen" w:hAnsi="Sylfaen"/>
          <w:sz w:val="24"/>
          <w:szCs w:val="24"/>
        </w:rPr>
        <w:t xml:space="preserve"> </w:t>
      </w:r>
      <w:proofErr w:type="spellStart"/>
      <w:r w:rsidRPr="004B6C2B">
        <w:rPr>
          <w:rFonts w:ascii="Sylfaen" w:hAnsi="Sylfaen"/>
          <w:sz w:val="24"/>
          <w:szCs w:val="24"/>
        </w:rPr>
        <w:t>արժեքներ</w:t>
      </w:r>
      <w:proofErr w:type="spellEnd"/>
      <w:r w:rsidRPr="004B6C2B">
        <w:rPr>
          <w:rFonts w:ascii="Sylfaen" w:hAnsi="Sylfaen"/>
          <w:sz w:val="24"/>
          <w:szCs w:val="24"/>
        </w:rPr>
        <w:t>՝</w:t>
      </w:r>
      <w:r w:rsidRPr="004B6C2B">
        <w:rPr>
          <w:rFonts w:ascii="Sylfaen" w:hAnsi="Sylfaen"/>
          <w:sz w:val="24"/>
          <w:szCs w:val="24"/>
        </w:rPr>
        <w:t xml:space="preserve"> 0 </w:t>
      </w:r>
      <w:r w:rsidRPr="004B6C2B">
        <w:rPr>
          <w:rFonts w:ascii="Sylfaen" w:hAnsi="Sylfaen"/>
          <w:sz w:val="24"/>
          <w:szCs w:val="24"/>
        </w:rPr>
        <w:t>և</w:t>
      </w:r>
      <w:r w:rsidRPr="004B6C2B">
        <w:rPr>
          <w:rFonts w:ascii="Sylfaen" w:hAnsi="Sylfaen"/>
          <w:sz w:val="24"/>
          <w:szCs w:val="24"/>
        </w:rPr>
        <w:t xml:space="preserve"> 101.</w:t>
      </w:r>
    </w:p>
    <w:p w14:paraId="43BE8DE7" w14:textId="2C784E36" w:rsidR="008757CB" w:rsidRPr="004B6C2B" w:rsidRDefault="00B952A5" w:rsidP="004B6C2B">
      <w:pPr>
        <w:rPr>
          <w:rFonts w:ascii="Sylfaen" w:hAnsi="Sylfaen"/>
          <w:sz w:val="24"/>
          <w:szCs w:val="24"/>
        </w:rPr>
      </w:pPr>
      <w:proofErr w:type="spellStart"/>
      <w:r w:rsidRPr="004B6C2B">
        <w:rPr>
          <w:rFonts w:ascii="Sylfaen" w:hAnsi="Sylfaen"/>
          <w:b/>
          <w:bCs/>
          <w:sz w:val="24"/>
          <w:szCs w:val="24"/>
        </w:rPr>
        <w:t>Թեստերի</w:t>
      </w:r>
      <w:proofErr w:type="spellEnd"/>
      <w:r w:rsidRPr="004B6C2B">
        <w:rPr>
          <w:rFonts w:ascii="Sylfaen" w:hAnsi="Sylfaen"/>
          <w:b/>
          <w:bCs/>
          <w:sz w:val="24"/>
          <w:szCs w:val="24"/>
        </w:rPr>
        <w:t xml:space="preserve"> </w:t>
      </w:r>
      <w:proofErr w:type="spellStart"/>
      <w:r w:rsidRPr="004B6C2B">
        <w:rPr>
          <w:rFonts w:ascii="Sylfaen" w:hAnsi="Sylfaen"/>
          <w:b/>
          <w:bCs/>
          <w:sz w:val="24"/>
          <w:szCs w:val="24"/>
        </w:rPr>
        <w:t>օրինակներ</w:t>
      </w:r>
      <w:proofErr w:type="spellEnd"/>
      <w:r w:rsidRPr="004B6C2B">
        <w:rPr>
          <w:rFonts w:ascii="Sylfaen" w:hAnsi="Sylfaen"/>
          <w:b/>
          <w:bCs/>
          <w:sz w:val="24"/>
          <w:szCs w:val="24"/>
        </w:rPr>
        <w:t>:</w:t>
      </w:r>
    </w:p>
    <w:p w14:paraId="0056C18C" w14:textId="77777777" w:rsidR="008757CB" w:rsidRPr="004B6C2B" w:rsidRDefault="00B952A5" w:rsidP="004B6C2B">
      <w:pPr>
        <w:pStyle w:val="ListParagraph"/>
        <w:numPr>
          <w:ilvl w:val="0"/>
          <w:numId w:val="13"/>
        </w:numPr>
        <w:rPr>
          <w:rFonts w:ascii="Sylfaen" w:hAnsi="Sylfaen"/>
          <w:sz w:val="24"/>
          <w:szCs w:val="24"/>
        </w:rPr>
      </w:pPr>
      <w:proofErr w:type="spellStart"/>
      <w:r w:rsidRPr="004B6C2B">
        <w:rPr>
          <w:rFonts w:ascii="Sylfaen" w:hAnsi="Sylfaen"/>
          <w:sz w:val="24"/>
          <w:szCs w:val="24"/>
        </w:rPr>
        <w:t>Դրական</w:t>
      </w:r>
      <w:proofErr w:type="spellEnd"/>
      <w:r w:rsidRPr="004B6C2B">
        <w:rPr>
          <w:rFonts w:ascii="Sylfaen" w:hAnsi="Sylfaen"/>
          <w:sz w:val="24"/>
          <w:szCs w:val="24"/>
        </w:rPr>
        <w:t xml:space="preserve"> </w:t>
      </w:r>
      <w:proofErr w:type="spellStart"/>
      <w:r w:rsidRPr="004B6C2B">
        <w:rPr>
          <w:rFonts w:ascii="Sylfaen" w:hAnsi="Sylfaen"/>
          <w:sz w:val="24"/>
          <w:szCs w:val="24"/>
        </w:rPr>
        <w:t>սցենարներ</w:t>
      </w:r>
      <w:proofErr w:type="spellEnd"/>
      <w:r w:rsidRPr="004B6C2B">
        <w:rPr>
          <w:rFonts w:ascii="Sylfaen" w:hAnsi="Sylfaen"/>
          <w:sz w:val="24"/>
          <w:szCs w:val="24"/>
        </w:rPr>
        <w:t>.</w:t>
      </w:r>
    </w:p>
    <w:p w14:paraId="1B4BB72F" w14:textId="77777777" w:rsidR="008757CB" w:rsidRPr="004B6C2B" w:rsidRDefault="00B952A5" w:rsidP="004B6C2B">
      <w:pPr>
        <w:pStyle w:val="ListParagraph"/>
        <w:numPr>
          <w:ilvl w:val="0"/>
          <w:numId w:val="13"/>
        </w:numPr>
        <w:rPr>
          <w:rFonts w:ascii="Sylfaen" w:hAnsi="Sylfaen"/>
          <w:sz w:val="24"/>
          <w:szCs w:val="24"/>
        </w:rPr>
      </w:pPr>
      <w:r w:rsidRPr="004B6C2B">
        <w:rPr>
          <w:rFonts w:ascii="Sylfaen" w:hAnsi="Sylfaen"/>
          <w:sz w:val="24"/>
          <w:szCs w:val="24"/>
        </w:rPr>
        <w:t>Մուտքագրել</w:t>
      </w:r>
      <w:r w:rsidRPr="004B6C2B">
        <w:rPr>
          <w:rFonts w:ascii="Sylfaen" w:hAnsi="Sylfaen"/>
          <w:sz w:val="24"/>
          <w:szCs w:val="24"/>
        </w:rPr>
        <w:t xml:space="preserve"> </w:t>
      </w:r>
      <w:r w:rsidRPr="004B6C2B">
        <w:rPr>
          <w:rFonts w:ascii="Sylfaen" w:hAnsi="Sylfaen"/>
          <w:sz w:val="24"/>
          <w:szCs w:val="24"/>
        </w:rPr>
        <w:t>նվազագույն</w:t>
      </w:r>
      <w:r w:rsidRPr="004B6C2B">
        <w:rPr>
          <w:rFonts w:ascii="Sylfaen" w:hAnsi="Sylfaen"/>
          <w:sz w:val="24"/>
          <w:szCs w:val="24"/>
        </w:rPr>
        <w:t xml:space="preserve"> </w:t>
      </w:r>
      <w:r w:rsidRPr="004B6C2B">
        <w:rPr>
          <w:rFonts w:ascii="Sylfaen" w:hAnsi="Sylfaen"/>
          <w:sz w:val="24"/>
          <w:szCs w:val="24"/>
        </w:rPr>
        <w:t>թույլատրելի</w:t>
      </w:r>
      <w:r w:rsidRPr="004B6C2B">
        <w:rPr>
          <w:rFonts w:ascii="Sylfaen" w:hAnsi="Sylfaen"/>
          <w:sz w:val="24"/>
          <w:szCs w:val="24"/>
        </w:rPr>
        <w:t xml:space="preserve"> </w:t>
      </w:r>
      <w:r w:rsidRPr="004B6C2B">
        <w:rPr>
          <w:rFonts w:ascii="Sylfaen" w:hAnsi="Sylfaen"/>
          <w:sz w:val="24"/>
          <w:szCs w:val="24"/>
        </w:rPr>
        <w:t>արժեքը</w:t>
      </w:r>
      <w:r w:rsidRPr="004B6C2B">
        <w:rPr>
          <w:rFonts w:ascii="Sylfaen" w:hAnsi="Sylfaen"/>
          <w:sz w:val="24"/>
          <w:szCs w:val="24"/>
        </w:rPr>
        <w:t xml:space="preserve"> (1):</w:t>
      </w:r>
    </w:p>
    <w:p w14:paraId="42BF36B4" w14:textId="77777777" w:rsidR="008757CB" w:rsidRPr="004B6C2B" w:rsidRDefault="00B952A5" w:rsidP="004B6C2B">
      <w:pPr>
        <w:pStyle w:val="ListParagraph"/>
        <w:numPr>
          <w:ilvl w:val="0"/>
          <w:numId w:val="13"/>
        </w:numPr>
        <w:rPr>
          <w:rFonts w:ascii="Sylfaen" w:hAnsi="Sylfaen"/>
          <w:sz w:val="24"/>
          <w:szCs w:val="24"/>
        </w:rPr>
      </w:pPr>
      <w:r w:rsidRPr="004B6C2B">
        <w:rPr>
          <w:rFonts w:ascii="Sylfaen" w:hAnsi="Sylfaen"/>
          <w:sz w:val="24"/>
          <w:szCs w:val="24"/>
        </w:rPr>
        <w:t>Մուտքագրել</w:t>
      </w:r>
      <w:r w:rsidRPr="004B6C2B">
        <w:rPr>
          <w:rFonts w:ascii="Sylfaen" w:hAnsi="Sylfaen"/>
          <w:sz w:val="24"/>
          <w:szCs w:val="24"/>
        </w:rPr>
        <w:t xml:space="preserve"> </w:t>
      </w:r>
      <w:r w:rsidRPr="004B6C2B">
        <w:rPr>
          <w:rFonts w:ascii="Sylfaen" w:hAnsi="Sylfaen"/>
          <w:sz w:val="24"/>
          <w:szCs w:val="24"/>
        </w:rPr>
        <w:t>առ</w:t>
      </w:r>
      <w:r w:rsidRPr="004B6C2B">
        <w:rPr>
          <w:rFonts w:ascii="Sylfaen" w:hAnsi="Sylfaen"/>
          <w:sz w:val="24"/>
          <w:szCs w:val="24"/>
        </w:rPr>
        <w:t>ավելագույն</w:t>
      </w:r>
      <w:r w:rsidRPr="004B6C2B">
        <w:rPr>
          <w:rFonts w:ascii="Sylfaen" w:hAnsi="Sylfaen"/>
          <w:sz w:val="24"/>
          <w:szCs w:val="24"/>
        </w:rPr>
        <w:t xml:space="preserve"> </w:t>
      </w:r>
      <w:r w:rsidRPr="004B6C2B">
        <w:rPr>
          <w:rFonts w:ascii="Sylfaen" w:hAnsi="Sylfaen"/>
          <w:sz w:val="24"/>
          <w:szCs w:val="24"/>
        </w:rPr>
        <w:t>թույլատրելի</w:t>
      </w:r>
      <w:r w:rsidRPr="004B6C2B">
        <w:rPr>
          <w:rFonts w:ascii="Sylfaen" w:hAnsi="Sylfaen"/>
          <w:sz w:val="24"/>
          <w:szCs w:val="24"/>
        </w:rPr>
        <w:t xml:space="preserve"> </w:t>
      </w:r>
      <w:r w:rsidRPr="004B6C2B">
        <w:rPr>
          <w:rFonts w:ascii="Sylfaen" w:hAnsi="Sylfaen"/>
          <w:sz w:val="24"/>
          <w:szCs w:val="24"/>
        </w:rPr>
        <w:t>արժեքը</w:t>
      </w:r>
      <w:r w:rsidRPr="004B6C2B">
        <w:rPr>
          <w:rFonts w:ascii="Sylfaen" w:hAnsi="Sylfaen"/>
          <w:sz w:val="24"/>
          <w:szCs w:val="24"/>
        </w:rPr>
        <w:t xml:space="preserve"> (100):</w:t>
      </w:r>
    </w:p>
    <w:p w14:paraId="3CA27B32" w14:textId="77777777" w:rsidR="008757CB" w:rsidRPr="004B6C2B" w:rsidRDefault="00B952A5" w:rsidP="004B6C2B">
      <w:pPr>
        <w:pStyle w:val="ListParagraph"/>
        <w:numPr>
          <w:ilvl w:val="0"/>
          <w:numId w:val="13"/>
        </w:numPr>
        <w:rPr>
          <w:rFonts w:ascii="Sylfaen" w:hAnsi="Sylfaen"/>
          <w:sz w:val="24"/>
          <w:szCs w:val="24"/>
        </w:rPr>
      </w:pPr>
      <w:r w:rsidRPr="004B6C2B">
        <w:rPr>
          <w:rFonts w:ascii="Sylfaen" w:hAnsi="Sylfaen"/>
          <w:sz w:val="24"/>
          <w:szCs w:val="24"/>
        </w:rPr>
        <w:t>Բացասական</w:t>
      </w:r>
      <w:r w:rsidRPr="004B6C2B">
        <w:rPr>
          <w:rFonts w:ascii="Sylfaen" w:hAnsi="Sylfaen"/>
          <w:sz w:val="24"/>
          <w:szCs w:val="24"/>
        </w:rPr>
        <w:t xml:space="preserve"> </w:t>
      </w:r>
      <w:r w:rsidRPr="004B6C2B">
        <w:rPr>
          <w:rFonts w:ascii="Sylfaen" w:hAnsi="Sylfaen"/>
          <w:sz w:val="24"/>
          <w:szCs w:val="24"/>
        </w:rPr>
        <w:t>սցենարներ</w:t>
      </w:r>
      <w:r w:rsidRPr="004B6C2B">
        <w:rPr>
          <w:rFonts w:ascii="Sylfaen" w:hAnsi="Sylfaen"/>
          <w:sz w:val="24"/>
          <w:szCs w:val="24"/>
        </w:rPr>
        <w:t>.</w:t>
      </w:r>
    </w:p>
    <w:p w14:paraId="405D04E8" w14:textId="77777777" w:rsidR="008757CB" w:rsidRPr="004B6C2B" w:rsidRDefault="00B952A5" w:rsidP="004B6C2B">
      <w:pPr>
        <w:pStyle w:val="ListParagraph"/>
        <w:numPr>
          <w:ilvl w:val="0"/>
          <w:numId w:val="13"/>
        </w:numPr>
        <w:rPr>
          <w:rFonts w:ascii="Sylfaen" w:hAnsi="Sylfaen"/>
          <w:sz w:val="24"/>
          <w:szCs w:val="24"/>
        </w:rPr>
      </w:pPr>
      <w:r w:rsidRPr="004B6C2B">
        <w:rPr>
          <w:rFonts w:ascii="Sylfaen" w:hAnsi="Sylfaen"/>
          <w:sz w:val="24"/>
          <w:szCs w:val="24"/>
        </w:rPr>
        <w:t>Մուտքագրել</w:t>
      </w:r>
      <w:r w:rsidRPr="004B6C2B">
        <w:rPr>
          <w:rFonts w:ascii="Sylfaen" w:hAnsi="Sylfaen"/>
          <w:sz w:val="24"/>
          <w:szCs w:val="24"/>
        </w:rPr>
        <w:t xml:space="preserve"> </w:t>
      </w:r>
      <w:r w:rsidRPr="004B6C2B">
        <w:rPr>
          <w:rFonts w:ascii="Sylfaen" w:hAnsi="Sylfaen"/>
          <w:sz w:val="24"/>
          <w:szCs w:val="24"/>
        </w:rPr>
        <w:t>անմիջապես</w:t>
      </w:r>
      <w:r w:rsidRPr="004B6C2B">
        <w:rPr>
          <w:rFonts w:ascii="Sylfaen" w:hAnsi="Sylfaen"/>
          <w:sz w:val="24"/>
          <w:szCs w:val="24"/>
        </w:rPr>
        <w:t xml:space="preserve"> </w:t>
      </w:r>
      <w:r w:rsidRPr="004B6C2B">
        <w:rPr>
          <w:rFonts w:ascii="Sylfaen" w:hAnsi="Sylfaen"/>
          <w:sz w:val="24"/>
          <w:szCs w:val="24"/>
        </w:rPr>
        <w:t>նվազագույն</w:t>
      </w:r>
      <w:r w:rsidRPr="004B6C2B">
        <w:rPr>
          <w:rFonts w:ascii="Sylfaen" w:hAnsi="Sylfaen"/>
          <w:sz w:val="24"/>
          <w:szCs w:val="24"/>
        </w:rPr>
        <w:t xml:space="preserve"> </w:t>
      </w:r>
      <w:r w:rsidRPr="004B6C2B">
        <w:rPr>
          <w:rFonts w:ascii="Sylfaen" w:hAnsi="Sylfaen"/>
          <w:sz w:val="24"/>
          <w:szCs w:val="24"/>
        </w:rPr>
        <w:t>արժեքից</w:t>
      </w:r>
      <w:r w:rsidRPr="004B6C2B">
        <w:rPr>
          <w:rFonts w:ascii="Sylfaen" w:hAnsi="Sylfaen"/>
          <w:sz w:val="24"/>
          <w:szCs w:val="24"/>
        </w:rPr>
        <w:t xml:space="preserve"> </w:t>
      </w:r>
      <w:r w:rsidRPr="004B6C2B">
        <w:rPr>
          <w:rFonts w:ascii="Sylfaen" w:hAnsi="Sylfaen"/>
          <w:sz w:val="24"/>
          <w:szCs w:val="24"/>
        </w:rPr>
        <w:t>ցածր</w:t>
      </w:r>
      <w:r w:rsidRPr="004B6C2B">
        <w:rPr>
          <w:rFonts w:ascii="Sylfaen" w:hAnsi="Sylfaen"/>
          <w:sz w:val="24"/>
          <w:szCs w:val="24"/>
        </w:rPr>
        <w:t xml:space="preserve"> </w:t>
      </w:r>
      <w:r w:rsidRPr="004B6C2B">
        <w:rPr>
          <w:rFonts w:ascii="Sylfaen" w:hAnsi="Sylfaen"/>
          <w:sz w:val="24"/>
          <w:szCs w:val="24"/>
        </w:rPr>
        <w:t>թիվ</w:t>
      </w:r>
      <w:r w:rsidRPr="004B6C2B">
        <w:rPr>
          <w:rFonts w:ascii="Sylfaen" w:hAnsi="Sylfaen"/>
          <w:sz w:val="24"/>
          <w:szCs w:val="24"/>
        </w:rPr>
        <w:t xml:space="preserve"> (0):</w:t>
      </w:r>
    </w:p>
    <w:p w14:paraId="4B9206A8" w14:textId="77777777" w:rsidR="008757CB" w:rsidRPr="004B6C2B" w:rsidRDefault="00B952A5" w:rsidP="004B6C2B">
      <w:pPr>
        <w:pStyle w:val="ListParagraph"/>
        <w:numPr>
          <w:ilvl w:val="0"/>
          <w:numId w:val="13"/>
        </w:numPr>
        <w:rPr>
          <w:rFonts w:ascii="Sylfaen" w:hAnsi="Sylfaen"/>
          <w:sz w:val="24"/>
          <w:szCs w:val="24"/>
        </w:rPr>
      </w:pPr>
      <w:r w:rsidRPr="004B6C2B">
        <w:rPr>
          <w:rFonts w:ascii="Sylfaen" w:hAnsi="Sylfaen"/>
          <w:sz w:val="24"/>
          <w:szCs w:val="24"/>
        </w:rPr>
        <w:t>Մուտքագրել</w:t>
      </w:r>
      <w:r w:rsidRPr="004B6C2B">
        <w:rPr>
          <w:rFonts w:ascii="Sylfaen" w:hAnsi="Sylfaen"/>
          <w:sz w:val="24"/>
          <w:szCs w:val="24"/>
        </w:rPr>
        <w:t xml:space="preserve"> </w:t>
      </w:r>
      <w:r w:rsidRPr="004B6C2B">
        <w:rPr>
          <w:rFonts w:ascii="Sylfaen" w:hAnsi="Sylfaen"/>
          <w:sz w:val="24"/>
          <w:szCs w:val="24"/>
        </w:rPr>
        <w:t>անմիջապես</w:t>
      </w:r>
      <w:r w:rsidRPr="004B6C2B">
        <w:rPr>
          <w:rFonts w:ascii="Sylfaen" w:hAnsi="Sylfaen"/>
          <w:sz w:val="24"/>
          <w:szCs w:val="24"/>
        </w:rPr>
        <w:t xml:space="preserve"> </w:t>
      </w:r>
      <w:r w:rsidRPr="004B6C2B">
        <w:rPr>
          <w:rFonts w:ascii="Sylfaen" w:hAnsi="Sylfaen"/>
          <w:sz w:val="24"/>
          <w:szCs w:val="24"/>
        </w:rPr>
        <w:t>առավելագույն</w:t>
      </w:r>
      <w:r w:rsidRPr="004B6C2B">
        <w:rPr>
          <w:rFonts w:ascii="Sylfaen" w:hAnsi="Sylfaen"/>
          <w:sz w:val="24"/>
          <w:szCs w:val="24"/>
        </w:rPr>
        <w:t xml:space="preserve"> </w:t>
      </w:r>
      <w:r w:rsidRPr="004B6C2B">
        <w:rPr>
          <w:rFonts w:ascii="Sylfaen" w:hAnsi="Sylfaen"/>
          <w:sz w:val="24"/>
          <w:szCs w:val="24"/>
        </w:rPr>
        <w:t>արժեքից</w:t>
      </w:r>
      <w:r w:rsidRPr="004B6C2B">
        <w:rPr>
          <w:rFonts w:ascii="Sylfaen" w:hAnsi="Sylfaen"/>
          <w:sz w:val="24"/>
          <w:szCs w:val="24"/>
        </w:rPr>
        <w:t xml:space="preserve"> </w:t>
      </w:r>
      <w:r w:rsidRPr="004B6C2B">
        <w:rPr>
          <w:rFonts w:ascii="Sylfaen" w:hAnsi="Sylfaen"/>
          <w:sz w:val="24"/>
          <w:szCs w:val="24"/>
        </w:rPr>
        <w:t>բարձր</w:t>
      </w:r>
      <w:r w:rsidRPr="004B6C2B">
        <w:rPr>
          <w:rFonts w:ascii="Sylfaen" w:hAnsi="Sylfaen"/>
          <w:sz w:val="24"/>
          <w:szCs w:val="24"/>
        </w:rPr>
        <w:t xml:space="preserve"> </w:t>
      </w:r>
      <w:r w:rsidRPr="004B6C2B">
        <w:rPr>
          <w:rFonts w:ascii="Sylfaen" w:hAnsi="Sylfaen"/>
          <w:sz w:val="24"/>
          <w:szCs w:val="24"/>
        </w:rPr>
        <w:t>թիվ</w:t>
      </w:r>
      <w:r w:rsidRPr="004B6C2B">
        <w:rPr>
          <w:rFonts w:ascii="Sylfaen" w:hAnsi="Sylfaen"/>
          <w:sz w:val="24"/>
          <w:szCs w:val="24"/>
        </w:rPr>
        <w:t xml:space="preserve"> (101):</w:t>
      </w:r>
    </w:p>
    <w:p w14:paraId="3C1634B9" w14:textId="77777777" w:rsidR="008757CB" w:rsidRPr="004B6C2B" w:rsidRDefault="00B952A5">
      <w:pPr>
        <w:rPr>
          <w:rFonts w:ascii="Sylfaen" w:hAnsi="Sylfaen"/>
          <w:b/>
          <w:bCs/>
          <w:sz w:val="24"/>
          <w:szCs w:val="24"/>
        </w:rPr>
      </w:pPr>
      <w:r w:rsidRPr="004B6C2B">
        <w:rPr>
          <w:rFonts w:ascii="Sylfaen" w:hAnsi="Sylfaen"/>
          <w:b/>
          <w:bCs/>
          <w:sz w:val="24"/>
          <w:szCs w:val="24"/>
        </w:rPr>
        <w:br/>
      </w:r>
      <w:r w:rsidRPr="004B6C2B">
        <w:rPr>
          <w:rFonts w:ascii="Sylfaen" w:hAnsi="Sylfaen"/>
          <w:b/>
          <w:bCs/>
          <w:sz w:val="24"/>
          <w:szCs w:val="24"/>
        </w:rPr>
        <w:t>Առավելություններ</w:t>
      </w:r>
    </w:p>
    <w:p w14:paraId="5E975135" w14:textId="77777777" w:rsidR="004B6C2B" w:rsidRDefault="00B952A5" w:rsidP="004B6C2B">
      <w:pPr>
        <w:pStyle w:val="ListParagraph"/>
        <w:numPr>
          <w:ilvl w:val="0"/>
          <w:numId w:val="15"/>
        </w:numPr>
        <w:rPr>
          <w:rFonts w:ascii="Sylfaen" w:hAnsi="Sylfaen"/>
          <w:sz w:val="24"/>
          <w:szCs w:val="24"/>
        </w:rPr>
      </w:pPr>
      <w:r w:rsidRPr="004B6C2B">
        <w:rPr>
          <w:rFonts w:ascii="Sylfaen" w:hAnsi="Sylfaen"/>
          <w:sz w:val="24"/>
          <w:szCs w:val="24"/>
        </w:rPr>
        <w:t>Թեստերը</w:t>
      </w:r>
      <w:r w:rsidRPr="004B6C2B">
        <w:rPr>
          <w:rFonts w:ascii="Sylfaen" w:hAnsi="Sylfaen"/>
          <w:sz w:val="24"/>
          <w:szCs w:val="24"/>
        </w:rPr>
        <w:t xml:space="preserve"> </w:t>
      </w:r>
      <w:r w:rsidRPr="004B6C2B">
        <w:rPr>
          <w:rFonts w:ascii="Sylfaen" w:hAnsi="Sylfaen"/>
          <w:sz w:val="24"/>
          <w:szCs w:val="24"/>
        </w:rPr>
        <w:t>կենտրոնանում</w:t>
      </w:r>
      <w:r w:rsidRPr="004B6C2B">
        <w:rPr>
          <w:rFonts w:ascii="Sylfaen" w:hAnsi="Sylfaen"/>
          <w:sz w:val="24"/>
          <w:szCs w:val="24"/>
        </w:rPr>
        <w:t xml:space="preserve"> </w:t>
      </w:r>
      <w:r w:rsidRPr="004B6C2B">
        <w:rPr>
          <w:rFonts w:ascii="Sylfaen" w:hAnsi="Sylfaen"/>
          <w:sz w:val="24"/>
          <w:szCs w:val="24"/>
        </w:rPr>
        <w:t>են</w:t>
      </w:r>
      <w:r w:rsidRPr="004B6C2B">
        <w:rPr>
          <w:rFonts w:ascii="Sylfaen" w:hAnsi="Sylfaen"/>
          <w:sz w:val="24"/>
          <w:szCs w:val="24"/>
        </w:rPr>
        <w:t xml:space="preserve"> </w:t>
      </w:r>
      <w:r w:rsidRPr="004B6C2B">
        <w:rPr>
          <w:rFonts w:ascii="Sylfaen" w:hAnsi="Sylfaen"/>
          <w:sz w:val="24"/>
          <w:szCs w:val="24"/>
        </w:rPr>
        <w:t>այն</w:t>
      </w:r>
      <w:r w:rsidRPr="004B6C2B">
        <w:rPr>
          <w:rFonts w:ascii="Sylfaen" w:hAnsi="Sylfaen"/>
          <w:sz w:val="24"/>
          <w:szCs w:val="24"/>
        </w:rPr>
        <w:t xml:space="preserve"> </w:t>
      </w:r>
      <w:r w:rsidRPr="004B6C2B">
        <w:rPr>
          <w:rFonts w:ascii="Sylfaen" w:hAnsi="Sylfaen"/>
          <w:sz w:val="24"/>
          <w:szCs w:val="24"/>
        </w:rPr>
        <w:t>կետերի</w:t>
      </w:r>
      <w:r w:rsidRPr="004B6C2B">
        <w:rPr>
          <w:rFonts w:ascii="Sylfaen" w:hAnsi="Sylfaen"/>
          <w:sz w:val="24"/>
          <w:szCs w:val="24"/>
        </w:rPr>
        <w:t xml:space="preserve"> </w:t>
      </w:r>
      <w:r w:rsidRPr="004B6C2B">
        <w:rPr>
          <w:rFonts w:ascii="Sylfaen" w:hAnsi="Sylfaen"/>
          <w:sz w:val="24"/>
          <w:szCs w:val="24"/>
        </w:rPr>
        <w:t>վրա</w:t>
      </w:r>
      <w:r w:rsidRPr="004B6C2B">
        <w:rPr>
          <w:rFonts w:ascii="Sylfaen" w:hAnsi="Sylfaen"/>
          <w:sz w:val="24"/>
          <w:szCs w:val="24"/>
        </w:rPr>
        <w:t xml:space="preserve">, </w:t>
      </w:r>
      <w:r w:rsidRPr="004B6C2B">
        <w:rPr>
          <w:rFonts w:ascii="Sylfaen" w:hAnsi="Sylfaen"/>
          <w:sz w:val="24"/>
          <w:szCs w:val="24"/>
        </w:rPr>
        <w:t>որտեղ</w:t>
      </w:r>
      <w:r w:rsidRPr="004B6C2B">
        <w:rPr>
          <w:rFonts w:ascii="Sylfaen" w:hAnsi="Sylfaen"/>
          <w:sz w:val="24"/>
          <w:szCs w:val="24"/>
        </w:rPr>
        <w:t xml:space="preserve"> </w:t>
      </w:r>
      <w:proofErr w:type="spellStart"/>
      <w:r w:rsidRPr="004B6C2B">
        <w:rPr>
          <w:rFonts w:ascii="Sylfaen" w:hAnsi="Sylfaen"/>
          <w:sz w:val="24"/>
          <w:szCs w:val="24"/>
        </w:rPr>
        <w:t>սխալների</w:t>
      </w:r>
      <w:proofErr w:type="spellEnd"/>
      <w:r w:rsidRPr="004B6C2B">
        <w:rPr>
          <w:rFonts w:ascii="Sylfaen" w:hAnsi="Sylfaen"/>
          <w:sz w:val="24"/>
          <w:szCs w:val="24"/>
        </w:rPr>
        <w:t xml:space="preserve"> </w:t>
      </w:r>
      <w:proofErr w:type="spellStart"/>
      <w:r w:rsidRPr="004B6C2B">
        <w:rPr>
          <w:rFonts w:ascii="Sylfaen" w:hAnsi="Sylfaen"/>
          <w:sz w:val="24"/>
          <w:szCs w:val="24"/>
        </w:rPr>
        <w:t>հավանականութ</w:t>
      </w:r>
      <w:r w:rsidRPr="004B6C2B">
        <w:rPr>
          <w:rFonts w:ascii="Sylfaen" w:hAnsi="Sylfaen"/>
          <w:sz w:val="24"/>
          <w:szCs w:val="24"/>
        </w:rPr>
        <w:t>յունը</w:t>
      </w:r>
      <w:proofErr w:type="spellEnd"/>
      <w:r w:rsidRPr="004B6C2B">
        <w:rPr>
          <w:rFonts w:ascii="Sylfaen" w:hAnsi="Sylfaen"/>
          <w:sz w:val="24"/>
          <w:szCs w:val="24"/>
        </w:rPr>
        <w:t xml:space="preserve"> </w:t>
      </w:r>
      <w:proofErr w:type="spellStart"/>
      <w:r w:rsidRPr="004B6C2B">
        <w:rPr>
          <w:rFonts w:ascii="Sylfaen" w:hAnsi="Sylfaen"/>
          <w:sz w:val="24"/>
          <w:szCs w:val="24"/>
        </w:rPr>
        <w:t>մեծ</w:t>
      </w:r>
      <w:proofErr w:type="spellEnd"/>
      <w:r w:rsidRPr="004B6C2B">
        <w:rPr>
          <w:rFonts w:ascii="Sylfaen" w:hAnsi="Sylfaen"/>
          <w:sz w:val="24"/>
          <w:szCs w:val="24"/>
        </w:rPr>
        <w:t xml:space="preserve"> </w:t>
      </w:r>
      <w:r w:rsidRPr="004B6C2B">
        <w:rPr>
          <w:rFonts w:ascii="Sylfaen" w:hAnsi="Sylfaen"/>
          <w:sz w:val="24"/>
          <w:szCs w:val="24"/>
        </w:rPr>
        <w:t>է</w:t>
      </w:r>
      <w:r w:rsidRPr="004B6C2B">
        <w:rPr>
          <w:rFonts w:ascii="Sylfaen" w:hAnsi="Sylfaen"/>
          <w:sz w:val="24"/>
          <w:szCs w:val="24"/>
        </w:rPr>
        <w:t>:</w:t>
      </w:r>
    </w:p>
    <w:p w14:paraId="5ED0B05F" w14:textId="77777777" w:rsidR="004B6C2B" w:rsidRDefault="00B952A5" w:rsidP="004B6C2B">
      <w:pPr>
        <w:pStyle w:val="ListParagraph"/>
        <w:numPr>
          <w:ilvl w:val="0"/>
          <w:numId w:val="15"/>
        </w:numPr>
        <w:rPr>
          <w:rFonts w:ascii="Sylfaen" w:hAnsi="Sylfaen"/>
          <w:sz w:val="24"/>
          <w:szCs w:val="24"/>
        </w:rPr>
      </w:pPr>
      <w:proofErr w:type="spellStart"/>
      <w:r w:rsidRPr="004B6C2B">
        <w:rPr>
          <w:rFonts w:ascii="Sylfaen" w:hAnsi="Sylfaen"/>
          <w:sz w:val="24"/>
          <w:szCs w:val="24"/>
        </w:rPr>
        <w:t>Օգնում</w:t>
      </w:r>
      <w:proofErr w:type="spellEnd"/>
      <w:r w:rsidRPr="004B6C2B">
        <w:rPr>
          <w:rFonts w:ascii="Sylfaen" w:hAnsi="Sylfaen"/>
          <w:sz w:val="24"/>
          <w:szCs w:val="24"/>
        </w:rPr>
        <w:t xml:space="preserve"> </w:t>
      </w:r>
      <w:r w:rsidRPr="004B6C2B">
        <w:rPr>
          <w:rFonts w:ascii="Sylfaen" w:hAnsi="Sylfaen"/>
          <w:sz w:val="24"/>
          <w:szCs w:val="24"/>
        </w:rPr>
        <w:t>է</w:t>
      </w:r>
      <w:r w:rsidRPr="004B6C2B">
        <w:rPr>
          <w:rFonts w:ascii="Sylfaen" w:hAnsi="Sylfaen"/>
          <w:sz w:val="24"/>
          <w:szCs w:val="24"/>
        </w:rPr>
        <w:t xml:space="preserve"> </w:t>
      </w:r>
      <w:r w:rsidRPr="004B6C2B">
        <w:rPr>
          <w:rFonts w:ascii="Sylfaen" w:hAnsi="Sylfaen"/>
          <w:sz w:val="24"/>
          <w:szCs w:val="24"/>
        </w:rPr>
        <w:t>հայտնաբերել</w:t>
      </w:r>
      <w:r w:rsidRPr="004B6C2B">
        <w:rPr>
          <w:rFonts w:ascii="Sylfaen" w:hAnsi="Sylfaen"/>
          <w:sz w:val="24"/>
          <w:szCs w:val="24"/>
        </w:rPr>
        <w:t xml:space="preserve"> </w:t>
      </w:r>
      <w:r w:rsidRPr="004B6C2B">
        <w:rPr>
          <w:rFonts w:ascii="Sylfaen" w:hAnsi="Sylfaen"/>
          <w:sz w:val="24"/>
          <w:szCs w:val="24"/>
        </w:rPr>
        <w:t>սահմանային</w:t>
      </w:r>
      <w:r w:rsidRPr="004B6C2B">
        <w:rPr>
          <w:rFonts w:ascii="Sylfaen" w:hAnsi="Sylfaen"/>
          <w:sz w:val="24"/>
          <w:szCs w:val="24"/>
        </w:rPr>
        <w:t xml:space="preserve"> </w:t>
      </w:r>
      <w:proofErr w:type="spellStart"/>
      <w:r w:rsidRPr="004B6C2B">
        <w:rPr>
          <w:rFonts w:ascii="Sylfaen" w:hAnsi="Sylfaen"/>
          <w:sz w:val="24"/>
          <w:szCs w:val="24"/>
        </w:rPr>
        <w:t>պայմանների</w:t>
      </w:r>
      <w:proofErr w:type="spellEnd"/>
      <w:r w:rsidRPr="004B6C2B">
        <w:rPr>
          <w:rFonts w:ascii="Sylfaen" w:hAnsi="Sylfaen"/>
          <w:sz w:val="24"/>
          <w:szCs w:val="24"/>
        </w:rPr>
        <w:t xml:space="preserve"> </w:t>
      </w:r>
      <w:proofErr w:type="spellStart"/>
      <w:r w:rsidRPr="004B6C2B">
        <w:rPr>
          <w:rFonts w:ascii="Sylfaen" w:hAnsi="Sylfaen"/>
          <w:sz w:val="24"/>
          <w:szCs w:val="24"/>
        </w:rPr>
        <w:t>հետ</w:t>
      </w:r>
      <w:proofErr w:type="spellEnd"/>
      <w:r w:rsidRPr="004B6C2B">
        <w:rPr>
          <w:rFonts w:ascii="Sylfaen" w:hAnsi="Sylfaen"/>
          <w:sz w:val="24"/>
          <w:szCs w:val="24"/>
        </w:rPr>
        <w:t xml:space="preserve"> </w:t>
      </w:r>
      <w:proofErr w:type="spellStart"/>
      <w:r w:rsidRPr="004B6C2B">
        <w:rPr>
          <w:rFonts w:ascii="Sylfaen" w:hAnsi="Sylfaen"/>
          <w:sz w:val="24"/>
          <w:szCs w:val="24"/>
        </w:rPr>
        <w:t>կապված</w:t>
      </w:r>
      <w:proofErr w:type="spellEnd"/>
      <w:r w:rsidRPr="004B6C2B">
        <w:rPr>
          <w:rFonts w:ascii="Sylfaen" w:hAnsi="Sylfaen"/>
          <w:sz w:val="24"/>
          <w:szCs w:val="24"/>
        </w:rPr>
        <w:t xml:space="preserve"> </w:t>
      </w:r>
      <w:proofErr w:type="spellStart"/>
      <w:r w:rsidRPr="004B6C2B">
        <w:rPr>
          <w:rFonts w:ascii="Sylfaen" w:hAnsi="Sylfaen"/>
          <w:sz w:val="24"/>
          <w:szCs w:val="24"/>
        </w:rPr>
        <w:t>սխալները</w:t>
      </w:r>
      <w:proofErr w:type="spellEnd"/>
      <w:r w:rsidRPr="004B6C2B">
        <w:rPr>
          <w:rFonts w:ascii="Sylfaen" w:hAnsi="Sylfaen"/>
          <w:sz w:val="24"/>
          <w:szCs w:val="24"/>
        </w:rPr>
        <w:t>:</w:t>
      </w:r>
    </w:p>
    <w:p w14:paraId="3AF160F1" w14:textId="070B06A7" w:rsidR="008757CB" w:rsidRPr="004B6C2B" w:rsidRDefault="00B952A5" w:rsidP="004B6C2B">
      <w:pPr>
        <w:pStyle w:val="ListParagraph"/>
        <w:numPr>
          <w:ilvl w:val="0"/>
          <w:numId w:val="15"/>
        </w:numPr>
        <w:rPr>
          <w:rFonts w:ascii="Sylfaen" w:hAnsi="Sylfaen"/>
          <w:sz w:val="24"/>
          <w:szCs w:val="24"/>
        </w:rPr>
      </w:pPr>
      <w:proofErr w:type="spellStart"/>
      <w:r w:rsidRPr="004B6C2B">
        <w:rPr>
          <w:rFonts w:ascii="Sylfaen" w:hAnsi="Sylfaen"/>
          <w:sz w:val="24"/>
          <w:szCs w:val="24"/>
        </w:rPr>
        <w:t>Կարող</w:t>
      </w:r>
      <w:proofErr w:type="spellEnd"/>
      <w:r w:rsidRPr="004B6C2B">
        <w:rPr>
          <w:rFonts w:ascii="Sylfaen" w:hAnsi="Sylfaen"/>
          <w:sz w:val="24"/>
          <w:szCs w:val="24"/>
        </w:rPr>
        <w:t xml:space="preserve"> </w:t>
      </w:r>
      <w:r w:rsidRPr="004B6C2B">
        <w:rPr>
          <w:rFonts w:ascii="Sylfaen" w:hAnsi="Sylfaen"/>
          <w:sz w:val="24"/>
          <w:szCs w:val="24"/>
        </w:rPr>
        <w:t>է</w:t>
      </w:r>
      <w:r w:rsidRPr="004B6C2B">
        <w:rPr>
          <w:rFonts w:ascii="Sylfaen" w:hAnsi="Sylfaen"/>
          <w:sz w:val="24"/>
          <w:szCs w:val="24"/>
        </w:rPr>
        <w:t xml:space="preserve"> </w:t>
      </w:r>
      <w:proofErr w:type="spellStart"/>
      <w:r w:rsidRPr="004B6C2B">
        <w:rPr>
          <w:rFonts w:ascii="Sylfaen" w:hAnsi="Sylfaen"/>
          <w:sz w:val="24"/>
          <w:szCs w:val="24"/>
        </w:rPr>
        <w:t>կիրառվել</w:t>
      </w:r>
      <w:proofErr w:type="spellEnd"/>
      <w:r w:rsidRPr="004B6C2B">
        <w:rPr>
          <w:rFonts w:ascii="Sylfaen" w:hAnsi="Sylfaen"/>
          <w:sz w:val="24"/>
          <w:szCs w:val="24"/>
        </w:rPr>
        <w:t xml:space="preserve"> </w:t>
      </w:r>
      <w:proofErr w:type="spellStart"/>
      <w:r w:rsidRPr="004B6C2B">
        <w:rPr>
          <w:rFonts w:ascii="Sylfaen" w:hAnsi="Sylfaen"/>
          <w:sz w:val="24"/>
          <w:szCs w:val="24"/>
        </w:rPr>
        <w:t>մուտքային</w:t>
      </w:r>
      <w:proofErr w:type="spellEnd"/>
      <w:r w:rsidRPr="004B6C2B">
        <w:rPr>
          <w:rFonts w:ascii="Sylfaen" w:hAnsi="Sylfaen"/>
          <w:sz w:val="24"/>
          <w:szCs w:val="24"/>
        </w:rPr>
        <w:t xml:space="preserve"> </w:t>
      </w:r>
      <w:r w:rsidRPr="004B6C2B">
        <w:rPr>
          <w:rFonts w:ascii="Sylfaen" w:hAnsi="Sylfaen"/>
          <w:sz w:val="24"/>
          <w:szCs w:val="24"/>
        </w:rPr>
        <w:t>և</w:t>
      </w:r>
      <w:r w:rsidRPr="004B6C2B">
        <w:rPr>
          <w:rFonts w:ascii="Sylfaen" w:hAnsi="Sylfaen"/>
          <w:sz w:val="24"/>
          <w:szCs w:val="24"/>
        </w:rPr>
        <w:t xml:space="preserve"> </w:t>
      </w:r>
      <w:r w:rsidRPr="004B6C2B">
        <w:rPr>
          <w:rFonts w:ascii="Sylfaen" w:hAnsi="Sylfaen"/>
          <w:sz w:val="24"/>
          <w:szCs w:val="24"/>
        </w:rPr>
        <w:t>ելքային</w:t>
      </w:r>
      <w:r w:rsidRPr="004B6C2B">
        <w:rPr>
          <w:rFonts w:ascii="Sylfaen" w:hAnsi="Sylfaen"/>
          <w:sz w:val="24"/>
          <w:szCs w:val="24"/>
        </w:rPr>
        <w:t xml:space="preserve"> </w:t>
      </w:r>
      <w:r w:rsidRPr="004B6C2B">
        <w:rPr>
          <w:rFonts w:ascii="Sylfaen" w:hAnsi="Sylfaen"/>
          <w:sz w:val="24"/>
          <w:szCs w:val="24"/>
        </w:rPr>
        <w:t>արժեքների</w:t>
      </w:r>
      <w:r w:rsidRPr="004B6C2B">
        <w:rPr>
          <w:rFonts w:ascii="Sylfaen" w:hAnsi="Sylfaen"/>
          <w:sz w:val="24"/>
          <w:szCs w:val="24"/>
        </w:rPr>
        <w:t xml:space="preserve"> </w:t>
      </w:r>
      <w:r w:rsidRPr="004B6C2B">
        <w:rPr>
          <w:rFonts w:ascii="Sylfaen" w:hAnsi="Sylfaen"/>
          <w:sz w:val="24"/>
          <w:szCs w:val="24"/>
        </w:rPr>
        <w:t>վրա</w:t>
      </w:r>
      <w:r w:rsidRPr="004B6C2B">
        <w:rPr>
          <w:rFonts w:ascii="Sylfaen" w:hAnsi="Sylfaen"/>
          <w:sz w:val="24"/>
          <w:szCs w:val="24"/>
        </w:rPr>
        <w:t>:</w:t>
      </w:r>
    </w:p>
    <w:p w14:paraId="5920DF2E" w14:textId="77777777" w:rsidR="008757CB" w:rsidRPr="004B6C2B" w:rsidRDefault="00B952A5">
      <w:pPr>
        <w:rPr>
          <w:rFonts w:ascii="Sylfaen" w:hAnsi="Sylfaen"/>
          <w:b/>
          <w:bCs/>
          <w:sz w:val="24"/>
          <w:szCs w:val="24"/>
        </w:rPr>
      </w:pPr>
      <w:r w:rsidRPr="004B6C2B">
        <w:rPr>
          <w:rFonts w:ascii="Sylfaen" w:hAnsi="Sylfaen"/>
          <w:sz w:val="24"/>
          <w:szCs w:val="24"/>
        </w:rPr>
        <w:br/>
      </w:r>
      <w:r w:rsidRPr="004B6C2B">
        <w:rPr>
          <w:rFonts w:ascii="Sylfaen" w:hAnsi="Sylfaen"/>
          <w:b/>
          <w:bCs/>
          <w:sz w:val="24"/>
          <w:szCs w:val="24"/>
        </w:rPr>
        <w:t>Թեստավորման</w:t>
      </w:r>
      <w:r w:rsidRPr="004B6C2B">
        <w:rPr>
          <w:rFonts w:ascii="Sylfaen" w:hAnsi="Sylfaen"/>
          <w:b/>
          <w:bCs/>
          <w:sz w:val="24"/>
          <w:szCs w:val="24"/>
        </w:rPr>
        <w:t xml:space="preserve"> </w:t>
      </w:r>
      <w:r w:rsidRPr="004B6C2B">
        <w:rPr>
          <w:rFonts w:ascii="Sylfaen" w:hAnsi="Sylfaen"/>
          <w:b/>
          <w:bCs/>
          <w:sz w:val="24"/>
          <w:szCs w:val="24"/>
        </w:rPr>
        <w:t>Փուլեր</w:t>
      </w:r>
    </w:p>
    <w:p w14:paraId="6166E422" w14:textId="77777777" w:rsidR="00B952A5" w:rsidRDefault="00B952A5" w:rsidP="00B952A5">
      <w:pPr>
        <w:pStyle w:val="ListParagraph"/>
        <w:numPr>
          <w:ilvl w:val="0"/>
          <w:numId w:val="16"/>
        </w:numPr>
        <w:rPr>
          <w:rFonts w:ascii="Sylfaen" w:hAnsi="Sylfaen"/>
          <w:sz w:val="24"/>
          <w:szCs w:val="24"/>
        </w:rPr>
      </w:pPr>
      <w:r w:rsidRPr="00B952A5">
        <w:rPr>
          <w:rFonts w:ascii="Sylfaen" w:hAnsi="Sylfaen"/>
          <w:sz w:val="24"/>
          <w:szCs w:val="24"/>
        </w:rPr>
        <w:t>Նշել</w:t>
      </w:r>
      <w:r w:rsidRPr="00B952A5">
        <w:rPr>
          <w:rFonts w:ascii="Sylfaen" w:hAnsi="Sylfaen"/>
          <w:sz w:val="24"/>
          <w:szCs w:val="24"/>
        </w:rPr>
        <w:t xml:space="preserve"> </w:t>
      </w:r>
      <w:r w:rsidRPr="00B952A5">
        <w:rPr>
          <w:rFonts w:ascii="Sylfaen" w:hAnsi="Sylfaen"/>
          <w:sz w:val="24"/>
          <w:szCs w:val="24"/>
        </w:rPr>
        <w:t>ֆունկցիայի</w:t>
      </w:r>
      <w:r w:rsidRPr="00B952A5">
        <w:rPr>
          <w:rFonts w:ascii="Sylfaen" w:hAnsi="Sylfaen"/>
          <w:sz w:val="24"/>
          <w:szCs w:val="24"/>
        </w:rPr>
        <w:t xml:space="preserve"> </w:t>
      </w:r>
      <w:r w:rsidRPr="00B952A5">
        <w:rPr>
          <w:rFonts w:ascii="Sylfaen" w:hAnsi="Sylfaen"/>
          <w:sz w:val="24"/>
          <w:szCs w:val="24"/>
        </w:rPr>
        <w:t>թույլատրելի</w:t>
      </w:r>
      <w:r w:rsidRPr="00B952A5">
        <w:rPr>
          <w:rFonts w:ascii="Sylfaen" w:hAnsi="Sylfaen"/>
          <w:sz w:val="24"/>
          <w:szCs w:val="24"/>
        </w:rPr>
        <w:t xml:space="preserve"> </w:t>
      </w:r>
      <w:proofErr w:type="spellStart"/>
      <w:r w:rsidRPr="00B952A5">
        <w:rPr>
          <w:rFonts w:ascii="Sylfaen" w:hAnsi="Sylfaen"/>
          <w:sz w:val="24"/>
          <w:szCs w:val="24"/>
        </w:rPr>
        <w:t>մուտքային</w:t>
      </w:r>
      <w:proofErr w:type="spellEnd"/>
      <w:r w:rsidRPr="00B952A5">
        <w:rPr>
          <w:rFonts w:ascii="Sylfaen" w:hAnsi="Sylfaen"/>
          <w:sz w:val="24"/>
          <w:szCs w:val="24"/>
        </w:rPr>
        <w:t xml:space="preserve"> </w:t>
      </w:r>
      <w:proofErr w:type="spellStart"/>
      <w:r w:rsidRPr="00B952A5">
        <w:rPr>
          <w:rFonts w:ascii="Sylfaen" w:hAnsi="Sylfaen"/>
          <w:sz w:val="24"/>
          <w:szCs w:val="24"/>
        </w:rPr>
        <w:t>կամ</w:t>
      </w:r>
      <w:proofErr w:type="spellEnd"/>
      <w:r w:rsidRPr="00B952A5">
        <w:rPr>
          <w:rFonts w:ascii="Sylfaen" w:hAnsi="Sylfaen"/>
          <w:sz w:val="24"/>
          <w:szCs w:val="24"/>
        </w:rPr>
        <w:t xml:space="preserve"> </w:t>
      </w:r>
      <w:proofErr w:type="spellStart"/>
      <w:r w:rsidRPr="00B952A5">
        <w:rPr>
          <w:rFonts w:ascii="Sylfaen" w:hAnsi="Sylfaen"/>
          <w:sz w:val="24"/>
          <w:szCs w:val="24"/>
        </w:rPr>
        <w:t>ելքային</w:t>
      </w:r>
      <w:proofErr w:type="spellEnd"/>
      <w:r w:rsidRPr="00B952A5">
        <w:rPr>
          <w:rFonts w:ascii="Sylfaen" w:hAnsi="Sylfaen"/>
          <w:sz w:val="24"/>
          <w:szCs w:val="24"/>
        </w:rPr>
        <w:t xml:space="preserve"> </w:t>
      </w:r>
      <w:proofErr w:type="spellStart"/>
      <w:r w:rsidRPr="00B952A5">
        <w:rPr>
          <w:rFonts w:ascii="Sylfaen" w:hAnsi="Sylfaen"/>
          <w:sz w:val="24"/>
          <w:szCs w:val="24"/>
        </w:rPr>
        <w:t>տիրույթը</w:t>
      </w:r>
      <w:proofErr w:type="spellEnd"/>
      <w:r w:rsidRPr="00B952A5">
        <w:rPr>
          <w:rFonts w:ascii="Sylfaen" w:hAnsi="Sylfaen"/>
          <w:sz w:val="24"/>
          <w:szCs w:val="24"/>
        </w:rPr>
        <w:t>:</w:t>
      </w:r>
    </w:p>
    <w:p w14:paraId="6D517C8D" w14:textId="434ADAB9" w:rsidR="00B952A5" w:rsidRDefault="00B952A5" w:rsidP="00B952A5">
      <w:pPr>
        <w:pStyle w:val="ListParagraph"/>
        <w:numPr>
          <w:ilvl w:val="0"/>
          <w:numId w:val="16"/>
        </w:numPr>
        <w:rPr>
          <w:rFonts w:ascii="Sylfaen" w:hAnsi="Sylfaen"/>
          <w:sz w:val="24"/>
          <w:szCs w:val="24"/>
        </w:rPr>
      </w:pPr>
      <w:proofErr w:type="spellStart"/>
      <w:r w:rsidRPr="00B952A5">
        <w:rPr>
          <w:rFonts w:ascii="Sylfaen" w:hAnsi="Sylfaen"/>
          <w:sz w:val="24"/>
          <w:szCs w:val="24"/>
        </w:rPr>
        <w:t>Սահմանել</w:t>
      </w:r>
      <w:proofErr w:type="spellEnd"/>
      <w:r w:rsidRPr="00B952A5">
        <w:rPr>
          <w:rFonts w:ascii="Sylfaen" w:hAnsi="Sylfaen"/>
          <w:sz w:val="24"/>
          <w:szCs w:val="24"/>
        </w:rPr>
        <w:t xml:space="preserve"> </w:t>
      </w:r>
      <w:proofErr w:type="spellStart"/>
      <w:r w:rsidRPr="00B952A5">
        <w:rPr>
          <w:rFonts w:ascii="Sylfaen" w:hAnsi="Sylfaen"/>
          <w:sz w:val="24"/>
          <w:szCs w:val="24"/>
        </w:rPr>
        <w:t>այդ</w:t>
      </w:r>
      <w:proofErr w:type="spellEnd"/>
      <w:r w:rsidRPr="00B952A5">
        <w:rPr>
          <w:rFonts w:ascii="Sylfaen" w:hAnsi="Sylfaen"/>
          <w:sz w:val="24"/>
          <w:szCs w:val="24"/>
        </w:rPr>
        <w:t xml:space="preserve"> </w:t>
      </w:r>
      <w:proofErr w:type="spellStart"/>
      <w:r w:rsidRPr="00B952A5">
        <w:rPr>
          <w:rFonts w:ascii="Sylfaen" w:hAnsi="Sylfaen"/>
          <w:sz w:val="24"/>
          <w:szCs w:val="24"/>
        </w:rPr>
        <w:t>տիրույթի</w:t>
      </w:r>
      <w:proofErr w:type="spellEnd"/>
      <w:r w:rsidRPr="00B952A5">
        <w:rPr>
          <w:rFonts w:ascii="Sylfaen" w:hAnsi="Sylfaen"/>
          <w:sz w:val="24"/>
          <w:szCs w:val="24"/>
        </w:rPr>
        <w:t xml:space="preserve"> </w:t>
      </w:r>
      <w:proofErr w:type="spellStart"/>
      <w:r w:rsidRPr="00B952A5">
        <w:rPr>
          <w:rFonts w:ascii="Sylfaen" w:hAnsi="Sylfaen"/>
          <w:sz w:val="24"/>
          <w:szCs w:val="24"/>
        </w:rPr>
        <w:t>նվազագույն</w:t>
      </w:r>
      <w:proofErr w:type="spellEnd"/>
      <w:r w:rsidRPr="00B952A5">
        <w:rPr>
          <w:rFonts w:ascii="Sylfaen" w:hAnsi="Sylfaen"/>
          <w:sz w:val="24"/>
          <w:szCs w:val="24"/>
        </w:rPr>
        <w:t xml:space="preserve">, </w:t>
      </w:r>
      <w:r w:rsidRPr="00B952A5">
        <w:rPr>
          <w:rFonts w:ascii="Sylfaen" w:hAnsi="Sylfaen"/>
          <w:sz w:val="24"/>
          <w:szCs w:val="24"/>
        </w:rPr>
        <w:t>առավելագույն</w:t>
      </w:r>
      <w:r w:rsidRPr="00B952A5">
        <w:rPr>
          <w:rFonts w:ascii="Sylfaen" w:hAnsi="Sylfaen"/>
          <w:sz w:val="24"/>
          <w:szCs w:val="24"/>
        </w:rPr>
        <w:t>,</w:t>
      </w:r>
      <w:r w:rsidRPr="00B952A5">
        <w:rPr>
          <w:rFonts w:ascii="Sylfaen" w:hAnsi="Sylfaen"/>
          <w:sz w:val="24"/>
          <w:szCs w:val="24"/>
        </w:rPr>
        <w:t xml:space="preserve"> </w:t>
      </w:r>
      <w:proofErr w:type="spellStart"/>
      <w:r w:rsidRPr="00B952A5">
        <w:rPr>
          <w:rFonts w:ascii="Sylfaen" w:hAnsi="Sylfaen"/>
          <w:sz w:val="24"/>
          <w:szCs w:val="24"/>
        </w:rPr>
        <w:t>ինչպես</w:t>
      </w:r>
      <w:proofErr w:type="spellEnd"/>
      <w:r w:rsidRPr="00B952A5">
        <w:rPr>
          <w:rFonts w:ascii="Sylfaen" w:hAnsi="Sylfaen"/>
          <w:sz w:val="24"/>
          <w:szCs w:val="24"/>
        </w:rPr>
        <w:t xml:space="preserve"> </w:t>
      </w:r>
      <w:proofErr w:type="spellStart"/>
      <w:r w:rsidRPr="00B952A5">
        <w:rPr>
          <w:rFonts w:ascii="Sylfaen" w:hAnsi="Sylfaen"/>
          <w:sz w:val="24"/>
          <w:szCs w:val="24"/>
        </w:rPr>
        <w:t>նաև</w:t>
      </w:r>
      <w:proofErr w:type="spellEnd"/>
      <w:r w:rsidRPr="00B952A5">
        <w:rPr>
          <w:rFonts w:ascii="Sylfaen" w:hAnsi="Sylfaen"/>
          <w:sz w:val="24"/>
          <w:szCs w:val="24"/>
        </w:rPr>
        <w:t xml:space="preserve"> </w:t>
      </w:r>
      <w:proofErr w:type="spellStart"/>
      <w:r w:rsidRPr="00B952A5">
        <w:rPr>
          <w:rFonts w:ascii="Sylfaen" w:hAnsi="Sylfaen"/>
          <w:sz w:val="24"/>
          <w:szCs w:val="24"/>
        </w:rPr>
        <w:t>սահմանային</w:t>
      </w:r>
      <w:proofErr w:type="spellEnd"/>
      <w:r w:rsidRPr="00B952A5">
        <w:rPr>
          <w:rFonts w:ascii="Sylfaen" w:hAnsi="Sylfaen"/>
          <w:sz w:val="24"/>
          <w:szCs w:val="24"/>
        </w:rPr>
        <w:t xml:space="preserve"> </w:t>
      </w:r>
      <w:proofErr w:type="spellStart"/>
      <w:r w:rsidRPr="00B952A5">
        <w:rPr>
          <w:rFonts w:ascii="Sylfaen" w:hAnsi="Sylfaen"/>
          <w:sz w:val="24"/>
          <w:szCs w:val="24"/>
        </w:rPr>
        <w:t>կետերը</w:t>
      </w:r>
      <w:proofErr w:type="spellEnd"/>
      <w:r w:rsidRPr="00B952A5">
        <w:rPr>
          <w:rFonts w:ascii="Sylfaen" w:hAnsi="Sylfaen"/>
          <w:sz w:val="24"/>
          <w:szCs w:val="24"/>
        </w:rPr>
        <w:t>:</w:t>
      </w:r>
    </w:p>
    <w:p w14:paraId="0225E42C" w14:textId="77777777" w:rsidR="00B952A5" w:rsidRDefault="00B952A5" w:rsidP="00B952A5">
      <w:pPr>
        <w:pStyle w:val="ListParagraph"/>
        <w:numPr>
          <w:ilvl w:val="0"/>
          <w:numId w:val="16"/>
        </w:numPr>
        <w:rPr>
          <w:rFonts w:ascii="Sylfaen" w:hAnsi="Sylfaen"/>
          <w:sz w:val="24"/>
          <w:szCs w:val="24"/>
        </w:rPr>
      </w:pPr>
      <w:proofErr w:type="spellStart"/>
      <w:r w:rsidRPr="00B952A5">
        <w:rPr>
          <w:rFonts w:ascii="Sylfaen" w:hAnsi="Sylfaen"/>
          <w:sz w:val="24"/>
          <w:szCs w:val="24"/>
        </w:rPr>
        <w:t>Ստեղծել</w:t>
      </w:r>
      <w:proofErr w:type="spellEnd"/>
      <w:r w:rsidRPr="00B952A5">
        <w:rPr>
          <w:rFonts w:ascii="Sylfaen" w:hAnsi="Sylfaen"/>
          <w:sz w:val="24"/>
          <w:szCs w:val="24"/>
        </w:rPr>
        <w:t xml:space="preserve"> </w:t>
      </w:r>
      <w:proofErr w:type="spellStart"/>
      <w:r w:rsidRPr="00B952A5">
        <w:rPr>
          <w:rFonts w:ascii="Sylfaen" w:hAnsi="Sylfaen"/>
          <w:sz w:val="24"/>
          <w:szCs w:val="24"/>
        </w:rPr>
        <w:t>թեստեր</w:t>
      </w:r>
      <w:proofErr w:type="spellEnd"/>
      <w:r w:rsidRPr="00B952A5">
        <w:rPr>
          <w:rFonts w:ascii="Sylfaen" w:hAnsi="Sylfaen"/>
          <w:sz w:val="24"/>
          <w:szCs w:val="24"/>
        </w:rPr>
        <w:t xml:space="preserve">, </w:t>
      </w:r>
      <w:proofErr w:type="spellStart"/>
      <w:r w:rsidRPr="00B952A5">
        <w:rPr>
          <w:rFonts w:ascii="Sylfaen" w:hAnsi="Sylfaen"/>
          <w:sz w:val="24"/>
          <w:szCs w:val="24"/>
        </w:rPr>
        <w:t>որոնք</w:t>
      </w:r>
      <w:proofErr w:type="spellEnd"/>
      <w:r w:rsidRPr="00B952A5">
        <w:rPr>
          <w:rFonts w:ascii="Sylfaen" w:hAnsi="Sylfaen"/>
          <w:sz w:val="24"/>
          <w:szCs w:val="24"/>
        </w:rPr>
        <w:t xml:space="preserve"> </w:t>
      </w:r>
      <w:proofErr w:type="spellStart"/>
      <w:r w:rsidRPr="00B952A5">
        <w:rPr>
          <w:rFonts w:ascii="Sylfaen" w:hAnsi="Sylfaen"/>
          <w:sz w:val="24"/>
          <w:szCs w:val="24"/>
        </w:rPr>
        <w:t>ընդգրկում</w:t>
      </w:r>
      <w:proofErr w:type="spellEnd"/>
      <w:r w:rsidRPr="00B952A5">
        <w:rPr>
          <w:rFonts w:ascii="Sylfaen" w:hAnsi="Sylfaen"/>
          <w:sz w:val="24"/>
          <w:szCs w:val="24"/>
        </w:rPr>
        <w:t xml:space="preserve"> </w:t>
      </w:r>
      <w:r w:rsidRPr="00B952A5">
        <w:rPr>
          <w:rFonts w:ascii="Sylfaen" w:hAnsi="Sylfaen"/>
          <w:sz w:val="24"/>
          <w:szCs w:val="24"/>
        </w:rPr>
        <w:t>են</w:t>
      </w:r>
      <w:r w:rsidRPr="00B952A5">
        <w:rPr>
          <w:rFonts w:ascii="Sylfaen" w:hAnsi="Sylfaen"/>
          <w:sz w:val="24"/>
          <w:szCs w:val="24"/>
        </w:rPr>
        <w:t xml:space="preserve"> </w:t>
      </w:r>
      <w:r w:rsidRPr="00B952A5">
        <w:rPr>
          <w:rFonts w:ascii="Sylfaen" w:hAnsi="Sylfaen"/>
          <w:sz w:val="24"/>
          <w:szCs w:val="24"/>
        </w:rPr>
        <w:t>այդ</w:t>
      </w:r>
      <w:r w:rsidRPr="00B952A5">
        <w:rPr>
          <w:rFonts w:ascii="Sylfaen" w:hAnsi="Sylfaen"/>
          <w:sz w:val="24"/>
          <w:szCs w:val="24"/>
        </w:rPr>
        <w:t xml:space="preserve"> </w:t>
      </w:r>
      <w:r w:rsidRPr="00B952A5">
        <w:rPr>
          <w:rFonts w:ascii="Sylfaen" w:hAnsi="Sylfaen"/>
          <w:sz w:val="24"/>
          <w:szCs w:val="24"/>
        </w:rPr>
        <w:t>կետերը</w:t>
      </w:r>
      <w:r w:rsidRPr="00B952A5">
        <w:rPr>
          <w:rFonts w:ascii="Sylfaen" w:hAnsi="Sylfaen"/>
          <w:sz w:val="24"/>
          <w:szCs w:val="24"/>
        </w:rPr>
        <w:t xml:space="preserve"> </w:t>
      </w:r>
      <w:r w:rsidRPr="00B952A5">
        <w:rPr>
          <w:rFonts w:ascii="Sylfaen" w:hAnsi="Sylfaen"/>
          <w:sz w:val="24"/>
          <w:szCs w:val="24"/>
        </w:rPr>
        <w:t>և</w:t>
      </w:r>
      <w:r w:rsidRPr="00B952A5">
        <w:rPr>
          <w:rFonts w:ascii="Sylfaen" w:hAnsi="Sylfaen"/>
          <w:sz w:val="24"/>
          <w:szCs w:val="24"/>
        </w:rPr>
        <w:t xml:space="preserve"> </w:t>
      </w:r>
      <w:r w:rsidRPr="00B952A5">
        <w:rPr>
          <w:rFonts w:ascii="Sylfaen" w:hAnsi="Sylfaen"/>
          <w:sz w:val="24"/>
          <w:szCs w:val="24"/>
        </w:rPr>
        <w:t>դրանց</w:t>
      </w:r>
      <w:r w:rsidRPr="00B952A5">
        <w:rPr>
          <w:rFonts w:ascii="Sylfaen" w:hAnsi="Sylfaen"/>
          <w:sz w:val="24"/>
          <w:szCs w:val="24"/>
        </w:rPr>
        <w:t xml:space="preserve"> </w:t>
      </w:r>
      <w:r w:rsidRPr="00B952A5">
        <w:rPr>
          <w:rFonts w:ascii="Sylfaen" w:hAnsi="Sylfaen"/>
          <w:sz w:val="24"/>
          <w:szCs w:val="24"/>
        </w:rPr>
        <w:t>շրջակայքը</w:t>
      </w:r>
      <w:r w:rsidRPr="00B952A5">
        <w:rPr>
          <w:rFonts w:ascii="Sylfaen" w:hAnsi="Sylfaen"/>
          <w:sz w:val="24"/>
          <w:szCs w:val="24"/>
        </w:rPr>
        <w:t>:</w:t>
      </w:r>
      <w:r w:rsidRPr="00B952A5">
        <w:rPr>
          <w:rFonts w:ascii="Sylfaen" w:hAnsi="Sylfaen"/>
          <w:sz w:val="24"/>
          <w:szCs w:val="24"/>
        </w:rPr>
        <w:br/>
      </w:r>
      <w:r w:rsidRPr="00B952A5">
        <w:rPr>
          <w:rFonts w:ascii="Sylfaen" w:hAnsi="Sylfaen"/>
          <w:sz w:val="24"/>
          <w:szCs w:val="24"/>
        </w:rPr>
        <w:t>Այս</w:t>
      </w:r>
      <w:r w:rsidRPr="00B952A5">
        <w:rPr>
          <w:rFonts w:ascii="Sylfaen" w:hAnsi="Sylfaen"/>
          <w:sz w:val="24"/>
          <w:szCs w:val="24"/>
        </w:rPr>
        <w:t xml:space="preserve"> </w:t>
      </w:r>
      <w:r w:rsidRPr="00B952A5">
        <w:rPr>
          <w:rFonts w:ascii="Sylfaen" w:hAnsi="Sylfaen"/>
          <w:sz w:val="24"/>
          <w:szCs w:val="24"/>
        </w:rPr>
        <w:t>տեխնիկան</w:t>
      </w:r>
      <w:r w:rsidRPr="00B952A5">
        <w:rPr>
          <w:rFonts w:ascii="Sylfaen" w:hAnsi="Sylfaen"/>
          <w:sz w:val="24"/>
          <w:szCs w:val="24"/>
        </w:rPr>
        <w:t xml:space="preserve"> </w:t>
      </w:r>
      <w:r w:rsidRPr="00B952A5">
        <w:rPr>
          <w:rFonts w:ascii="Sylfaen" w:hAnsi="Sylfaen"/>
          <w:sz w:val="24"/>
          <w:szCs w:val="24"/>
        </w:rPr>
        <w:t>հատկապես</w:t>
      </w:r>
      <w:r w:rsidRPr="00B952A5">
        <w:rPr>
          <w:rFonts w:ascii="Sylfaen" w:hAnsi="Sylfaen"/>
          <w:sz w:val="24"/>
          <w:szCs w:val="24"/>
        </w:rPr>
        <w:t xml:space="preserve"> </w:t>
      </w:r>
      <w:r w:rsidRPr="00B952A5">
        <w:rPr>
          <w:rFonts w:ascii="Sylfaen" w:hAnsi="Sylfaen"/>
          <w:sz w:val="24"/>
          <w:szCs w:val="24"/>
        </w:rPr>
        <w:t>արդյունավետ</w:t>
      </w:r>
      <w:r w:rsidRPr="00B952A5">
        <w:rPr>
          <w:rFonts w:ascii="Sylfaen" w:hAnsi="Sylfaen"/>
          <w:sz w:val="24"/>
          <w:szCs w:val="24"/>
        </w:rPr>
        <w:t xml:space="preserve"> </w:t>
      </w:r>
      <w:r w:rsidRPr="00B952A5">
        <w:rPr>
          <w:rFonts w:ascii="Sylfaen" w:hAnsi="Sylfaen"/>
          <w:sz w:val="24"/>
          <w:szCs w:val="24"/>
        </w:rPr>
        <w:t>է</w:t>
      </w:r>
      <w:r w:rsidRPr="00B952A5">
        <w:rPr>
          <w:rFonts w:ascii="Sylfaen" w:hAnsi="Sylfaen"/>
          <w:sz w:val="24"/>
          <w:szCs w:val="24"/>
        </w:rPr>
        <w:t xml:space="preserve"> </w:t>
      </w:r>
      <w:r w:rsidRPr="00B952A5">
        <w:rPr>
          <w:rFonts w:ascii="Sylfaen" w:hAnsi="Sylfaen"/>
          <w:sz w:val="24"/>
          <w:szCs w:val="24"/>
        </w:rPr>
        <w:t>թվային</w:t>
      </w:r>
      <w:r w:rsidRPr="00B952A5">
        <w:rPr>
          <w:rFonts w:ascii="Sylfaen" w:hAnsi="Sylfaen"/>
          <w:sz w:val="24"/>
          <w:szCs w:val="24"/>
        </w:rPr>
        <w:t xml:space="preserve"> </w:t>
      </w:r>
      <w:r w:rsidRPr="00B952A5">
        <w:rPr>
          <w:rFonts w:ascii="Sylfaen" w:hAnsi="Sylfaen"/>
          <w:sz w:val="24"/>
          <w:szCs w:val="24"/>
        </w:rPr>
        <w:t>տիրույթներով</w:t>
      </w:r>
      <w:r w:rsidRPr="00B952A5">
        <w:rPr>
          <w:rFonts w:ascii="Sylfaen" w:hAnsi="Sylfaen"/>
          <w:sz w:val="24"/>
          <w:szCs w:val="24"/>
        </w:rPr>
        <w:t xml:space="preserve"> </w:t>
      </w:r>
      <w:r w:rsidRPr="00B952A5">
        <w:rPr>
          <w:rFonts w:ascii="Sylfaen" w:hAnsi="Sylfaen"/>
          <w:sz w:val="24"/>
          <w:szCs w:val="24"/>
        </w:rPr>
        <w:t>կամ</w:t>
      </w:r>
      <w:r w:rsidRPr="00B952A5">
        <w:rPr>
          <w:rFonts w:ascii="Sylfaen" w:hAnsi="Sylfaen"/>
          <w:sz w:val="24"/>
          <w:szCs w:val="24"/>
        </w:rPr>
        <w:t xml:space="preserve"> </w:t>
      </w:r>
      <w:r w:rsidRPr="00B952A5">
        <w:rPr>
          <w:rFonts w:ascii="Sylfaen" w:hAnsi="Sylfaen"/>
          <w:sz w:val="24"/>
          <w:szCs w:val="24"/>
        </w:rPr>
        <w:t>սահմանային</w:t>
      </w:r>
      <w:r w:rsidRPr="00B952A5">
        <w:rPr>
          <w:rFonts w:ascii="Sylfaen" w:hAnsi="Sylfaen"/>
          <w:sz w:val="24"/>
          <w:szCs w:val="24"/>
        </w:rPr>
        <w:t xml:space="preserve"> </w:t>
      </w:r>
      <w:proofErr w:type="spellStart"/>
      <w:r w:rsidRPr="00B952A5">
        <w:rPr>
          <w:rFonts w:ascii="Sylfaen" w:hAnsi="Sylfaen"/>
          <w:sz w:val="24"/>
          <w:szCs w:val="24"/>
        </w:rPr>
        <w:t>պայմաններ</w:t>
      </w:r>
      <w:proofErr w:type="spellEnd"/>
      <w:r w:rsidRPr="00B952A5">
        <w:rPr>
          <w:rFonts w:ascii="Sylfaen" w:hAnsi="Sylfaen"/>
          <w:sz w:val="24"/>
          <w:szCs w:val="24"/>
        </w:rPr>
        <w:t xml:space="preserve"> </w:t>
      </w:r>
      <w:proofErr w:type="spellStart"/>
      <w:r w:rsidRPr="00B952A5">
        <w:rPr>
          <w:rFonts w:ascii="Sylfaen" w:hAnsi="Sylfaen"/>
          <w:sz w:val="24"/>
          <w:szCs w:val="24"/>
        </w:rPr>
        <w:t>պարունակող</w:t>
      </w:r>
      <w:proofErr w:type="spellEnd"/>
      <w:r w:rsidRPr="00B952A5">
        <w:rPr>
          <w:rFonts w:ascii="Sylfaen" w:hAnsi="Sylfaen"/>
          <w:sz w:val="24"/>
          <w:szCs w:val="24"/>
        </w:rPr>
        <w:t xml:space="preserve"> </w:t>
      </w:r>
      <w:proofErr w:type="spellStart"/>
      <w:r w:rsidRPr="00B952A5">
        <w:rPr>
          <w:rFonts w:ascii="Sylfaen" w:hAnsi="Sylfaen"/>
          <w:sz w:val="24"/>
          <w:szCs w:val="24"/>
        </w:rPr>
        <w:t>ֆունկցիաների</w:t>
      </w:r>
      <w:proofErr w:type="spellEnd"/>
      <w:r w:rsidRPr="00B952A5">
        <w:rPr>
          <w:rFonts w:ascii="Sylfaen" w:hAnsi="Sylfaen"/>
          <w:sz w:val="24"/>
          <w:szCs w:val="24"/>
        </w:rPr>
        <w:t xml:space="preserve"> </w:t>
      </w:r>
      <w:proofErr w:type="spellStart"/>
      <w:r w:rsidRPr="00B952A5">
        <w:rPr>
          <w:rFonts w:ascii="Sylfaen" w:hAnsi="Sylfaen"/>
          <w:sz w:val="24"/>
          <w:szCs w:val="24"/>
        </w:rPr>
        <w:t>համար</w:t>
      </w:r>
      <w:proofErr w:type="spellEnd"/>
      <w:r w:rsidRPr="00B952A5">
        <w:rPr>
          <w:rFonts w:ascii="Sylfaen" w:hAnsi="Sylfaen"/>
          <w:sz w:val="24"/>
          <w:szCs w:val="24"/>
        </w:rPr>
        <w:t>:</w:t>
      </w:r>
    </w:p>
    <w:p w14:paraId="4BBB5DB4" w14:textId="77777777" w:rsidR="00B952A5" w:rsidRDefault="00B952A5" w:rsidP="00B952A5">
      <w:pPr>
        <w:pStyle w:val="ListParagraph"/>
        <w:rPr>
          <w:rFonts w:ascii="Sylfaen" w:hAnsi="Sylfaen"/>
          <w:sz w:val="24"/>
          <w:szCs w:val="24"/>
        </w:rPr>
      </w:pPr>
    </w:p>
    <w:p w14:paraId="0E177B72" w14:textId="77777777" w:rsidR="00B952A5" w:rsidRDefault="00B952A5" w:rsidP="00B952A5">
      <w:pPr>
        <w:pStyle w:val="ListParagraph"/>
      </w:pPr>
    </w:p>
    <w:p w14:paraId="1F81FDBA" w14:textId="72F2C8AC" w:rsidR="00B952A5" w:rsidRPr="00B952A5" w:rsidRDefault="00B952A5" w:rsidP="00B952A5">
      <w:pPr>
        <w:pStyle w:val="ListParagraph"/>
        <w:rPr>
          <w:rFonts w:ascii="Sylfaen" w:hAnsi="Sylfaen"/>
          <w:sz w:val="24"/>
          <w:szCs w:val="24"/>
        </w:rPr>
      </w:pPr>
      <w:proofErr w:type="spellStart"/>
      <w:r>
        <w:t>Այս</w:t>
      </w:r>
      <w:proofErr w:type="spellEnd"/>
      <w:r>
        <w:t xml:space="preserve"> </w:t>
      </w:r>
      <w:proofErr w:type="spellStart"/>
      <w:r>
        <w:t>տեխնիկան</w:t>
      </w:r>
      <w:proofErr w:type="spellEnd"/>
      <w:r>
        <w:t xml:space="preserve"> </w:t>
      </w:r>
      <w:proofErr w:type="spellStart"/>
      <w:r>
        <w:t>հատկապես</w:t>
      </w:r>
      <w:proofErr w:type="spellEnd"/>
      <w:r>
        <w:t xml:space="preserve"> </w:t>
      </w:r>
      <w:proofErr w:type="spellStart"/>
      <w:r>
        <w:t>արդյունավետ</w:t>
      </w:r>
      <w:proofErr w:type="spellEnd"/>
      <w:r>
        <w:t xml:space="preserve"> է </w:t>
      </w:r>
      <w:proofErr w:type="spellStart"/>
      <w:r>
        <w:t>թվային</w:t>
      </w:r>
      <w:proofErr w:type="spellEnd"/>
      <w:r>
        <w:t xml:space="preserve"> </w:t>
      </w:r>
      <w:proofErr w:type="spellStart"/>
      <w:r>
        <w:t>տիրույթներով</w:t>
      </w:r>
      <w:proofErr w:type="spellEnd"/>
      <w:r>
        <w:t xml:space="preserve"> </w:t>
      </w:r>
      <w:proofErr w:type="spellStart"/>
      <w:r>
        <w:t>կամ</w:t>
      </w:r>
      <w:proofErr w:type="spellEnd"/>
      <w:r>
        <w:t xml:space="preserve"> </w:t>
      </w:r>
      <w:proofErr w:type="spellStart"/>
      <w:r>
        <w:t>սահմանային</w:t>
      </w:r>
      <w:proofErr w:type="spellEnd"/>
      <w:r>
        <w:t xml:space="preserve"> </w:t>
      </w:r>
      <w:proofErr w:type="spellStart"/>
      <w:r>
        <w:t>պայմաններ</w:t>
      </w:r>
      <w:proofErr w:type="spellEnd"/>
      <w:r>
        <w:t xml:space="preserve"> </w:t>
      </w:r>
      <w:proofErr w:type="spellStart"/>
      <w:r>
        <w:t>պարունակող</w:t>
      </w:r>
      <w:proofErr w:type="spellEnd"/>
      <w:r>
        <w:t xml:space="preserve"> </w:t>
      </w:r>
      <w:proofErr w:type="spellStart"/>
      <w:r>
        <w:t>ֆունկցիաների</w:t>
      </w:r>
      <w:proofErr w:type="spellEnd"/>
      <w:r>
        <w:t xml:space="preserve"> </w:t>
      </w:r>
      <w:proofErr w:type="spellStart"/>
      <w:r>
        <w:t>համար</w:t>
      </w:r>
      <w:proofErr w:type="spellEnd"/>
      <w:r>
        <w:t>:</w:t>
      </w:r>
    </w:p>
    <w:p w14:paraId="3F8A3A1E" w14:textId="77777777" w:rsidR="00B952A5" w:rsidRPr="00B952A5" w:rsidRDefault="00B952A5" w:rsidP="00B952A5">
      <w:pPr>
        <w:rPr>
          <w:rFonts w:ascii="Sylfaen" w:hAnsi="Sylfaen"/>
          <w:sz w:val="24"/>
          <w:szCs w:val="24"/>
        </w:rPr>
      </w:pPr>
    </w:p>
    <w:sectPr w:rsidR="00B952A5" w:rsidRPr="00B952A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4A1B4B"/>
    <w:multiLevelType w:val="hybridMultilevel"/>
    <w:tmpl w:val="76041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54E2E17"/>
    <w:multiLevelType w:val="hybridMultilevel"/>
    <w:tmpl w:val="C7521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C31B79"/>
    <w:multiLevelType w:val="hybridMultilevel"/>
    <w:tmpl w:val="2E9458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FD760EC"/>
    <w:multiLevelType w:val="hybridMultilevel"/>
    <w:tmpl w:val="ED58D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441890"/>
    <w:multiLevelType w:val="hybridMultilevel"/>
    <w:tmpl w:val="302A3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FF4224"/>
    <w:multiLevelType w:val="hybridMultilevel"/>
    <w:tmpl w:val="30164C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39464F"/>
    <w:multiLevelType w:val="hybridMultilevel"/>
    <w:tmpl w:val="1340E03E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  <w:num w:numId="12">
    <w:abstractNumId w:val="11"/>
  </w:num>
  <w:num w:numId="13">
    <w:abstractNumId w:val="13"/>
  </w:num>
  <w:num w:numId="14">
    <w:abstractNumId w:val="12"/>
  </w:num>
  <w:num w:numId="15">
    <w:abstractNumId w:val="1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6C2B"/>
    <w:rsid w:val="008757CB"/>
    <w:rsid w:val="00AA1D8D"/>
    <w:rsid w:val="00B47730"/>
    <w:rsid w:val="00B952A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8425A4"/>
  <w14:defaultImageDpi w14:val="300"/>
  <w15:docId w15:val="{6D1CAF77-9B63-4053-B9B1-E3FD198EF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B952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5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Manvel Muradyan</cp:lastModifiedBy>
  <cp:revision>2</cp:revision>
  <dcterms:created xsi:type="dcterms:W3CDTF">2013-12-23T23:15:00Z</dcterms:created>
  <dcterms:modified xsi:type="dcterms:W3CDTF">2024-12-22T15:10:00Z</dcterms:modified>
  <cp:category/>
</cp:coreProperties>
</file>